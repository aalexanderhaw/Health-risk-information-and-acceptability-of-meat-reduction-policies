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rPr>
          <w:sz w:val="22"/>
        </w:rPr>
        <w:t xml:space="preserve">Table SB8 LPM results of the basic models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(0.016)</w:t>
              <w:br w:type="textWrapping"/>
            </w:r>
            <w:r>
              <w:t xml:space="preserve">[0.883]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(0.015)</w:t>
              <w:br w:type="textWrapping"/>
            </w:r>
            <w:r>
              <w:t xml:space="preserve">[0.637]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(0.020)</w:t>
              <w:br w:type="textWrapping"/>
            </w:r>
            <w:r>
              <w:t xml:space="preserve">[0.606]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(0.021)</w:t>
              <w:br w:type="textWrapping"/>
            </w:r>
            <w:r>
              <w:t xml:space="preserve">[0.161]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-0.101***</w:t>
              <w:br w:type="textWrapping"/>
            </w:r>
            <w:r>
              <w:t xml:space="preserve">(0.021)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-0.155***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0.232***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0.170***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0.718***</w:t>
              <w:br w:type="textWrapping"/>
            </w:r>
            <w:r>
              <w:t xml:space="preserve">(0.019)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0.647***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SB9 LPM results for the basic model by country</w:t>
      </w:r>
    </w:p>
    <w:tbl>
      <w:tblPr>
        <w:tblStyle w:val="TableGrid"/>
        <w:tblW w:w="5760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Latvia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(0.026)</w:t>
              <w:br w:type="textWrapping"/>
            </w:r>
            <w:r>
              <w:t xml:space="preserve">[0.679]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(0.025)</w:t>
              <w:br w:type="textWrapping"/>
            </w:r>
            <w:r>
              <w:t xml:space="preserve">[0.679]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(0.034)</w:t>
              <w:br w:type="textWrapping"/>
            </w:r>
            <w:r>
              <w:t xml:space="preserve">[0.570]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(0.034)</w:t>
              <w:br w:type="textWrapping"/>
            </w:r>
            <w:r>
              <w:t xml:space="preserve">[0.679]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(0.030)</w:t>
              <w:br w:type="textWrapping"/>
            </w:r>
            <w:r>
              <w:t xml:space="preserve">[0.217]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(0.027)</w:t>
              <w:br w:type="textWrapping"/>
            </w:r>
            <w:r>
              <w:t xml:space="preserve">[0.345]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(0.031)</w:t>
              <w:br w:type="textWrapping"/>
            </w:r>
            <w:r>
              <w:t xml:space="preserve">[0.412]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(0.033)</w:t>
              <w:br w:type="textWrapping"/>
            </w:r>
            <w:r>
              <w:t xml:space="preserve">[0.810]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(0.029)</w:t>
              <w:br w:type="textWrapping"/>
            </w:r>
            <w:r>
              <w:t xml:space="preserve">[0.242]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(0.024)</w:t>
              <w:br w:type="textWrapping"/>
            </w:r>
            <w:r>
              <w:t xml:space="preserve">[0.607]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0.074</w:t>
              <w:br w:type="textWrapping"/>
            </w:r>
            <w:r>
              <w:t xml:space="preserve">(0.041)</w:t>
              <w:br w:type="textWrapping"/>
            </w:r>
            <w:r>
              <w:t xml:space="preserve">[0.182]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0.099*</w:t>
              <w:br w:type="textWrapping"/>
            </w:r>
            <w:r>
              <w:t xml:space="preserve">(0.042)</w:t>
              <w:br w:type="textWrapping"/>
            </w:r>
            <w:r>
              <w:t xml:space="preserve">[0.070]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0.640***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0.627***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0.746***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0.664***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0.083***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0.602***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0.464***</w:t>
              <w:br w:type="textWrapping"/>
            </w:r>
            <w:r>
              <w:t xml:space="preserve">(0.029)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SB10 LPM results of the country affiliation heterogeneity models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(0.030)</w:t>
              <w:br w:type="textWrapping"/>
            </w:r>
            <w:r>
              <w:t xml:space="preserve">[0.380]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(0.027)</w:t>
              <w:br w:type="textWrapping"/>
            </w:r>
            <w:r>
              <w:t xml:space="preserve">[0.541]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(0.031)</w:t>
              <w:br w:type="textWrapping"/>
            </w:r>
            <w:r>
              <w:t xml:space="preserve">[0.513]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(0.033)</w:t>
              <w:br w:type="textWrapping"/>
            </w:r>
            <w:r>
              <w:t xml:space="preserve">[0.910]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(0.028)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(0.026)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-0.106**</w:t>
              <w:br w:type="textWrapping"/>
            </w:r>
            <w:r>
              <w:t xml:space="preserve">(0.033)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(0.034)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-0.053</w:t>
              <w:br w:type="textWrapping"/>
            </w:r>
            <w:r>
              <w:t xml:space="preserve">(0.029)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-0.073**</w:t>
              <w:br w:type="textWrapping"/>
            </w:r>
            <w:r>
              <w:t xml:space="preserve">(0.025)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-0.144***</w:t>
              <w:br w:type="textWrapping"/>
            </w:r>
            <w:r>
              <w:t xml:space="preserve">(0.036)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-0.200***</w:t>
              <w:br w:type="textWrapping"/>
            </w:r>
            <w:r>
              <w:t xml:space="preserve">(0.038)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France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-0.073</w:t>
              <w:br w:type="textWrapping"/>
            </w:r>
            <w:r>
              <w:t xml:space="preserve">(0.039)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-0.055</w:t>
              <w:br w:type="textWrapping"/>
            </w:r>
            <w:r>
              <w:t xml:space="preserve">(0.037)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0.073</w:t>
              <w:br w:type="textWrapping"/>
            </w:r>
            <w:r>
              <w:t xml:space="preserve">(0.046)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(0.048)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Latvia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-0.096*</w:t>
              <w:br w:type="textWrapping"/>
            </w:r>
            <w:r>
              <w:t xml:space="preserve">(0.041)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(0.036)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0.108*</w:t>
              <w:br w:type="textWrapping"/>
            </w:r>
            <w:r>
              <w:t xml:space="preserve">(0.051)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0.091</w:t>
              <w:br w:type="textWrapping"/>
            </w:r>
            <w:r>
              <w:t xml:space="preserve">(0.054)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0.205***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0.156***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0.746***</w:t>
              <w:br w:type="textWrapping"/>
            </w:r>
            <w:r>
              <w:t xml:space="preserve">(0.022)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0.664***</w:t>
              <w:br w:type="textWrapping"/>
            </w:r>
            <w:r>
              <w:t xml:space="preserve">(0.024)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SB11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(0.022)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(0.019)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(0.025)</w:t>
              <w:br w:type="textWrapping"/>
            </w:r>
            <w:r>
              <w:t xml:space="preserve">[0.930]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(0.026)</w:t>
              <w:br w:type="textWrapping"/>
            </w:r>
            <w:r>
              <w:t xml:space="preserve">[0.727]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(0.018)</w:t>
              <w:br w:type="textWrapping"/>
            </w:r>
            <w:r>
              <w:t xml:space="preserve">[0.968]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(0.017)</w:t>
              <w:br w:type="textWrapping"/>
            </w:r>
            <w:r>
              <w:t xml:space="preserve">[0.942]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(0.022)</w:t>
              <w:br w:type="textWrapping"/>
            </w:r>
            <w:r>
              <w:t xml:space="preserve">[0.917]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(0.023)</w:t>
              <w:br w:type="textWrapping"/>
            </w:r>
            <w:r>
              <w:t xml:space="preserve">[0.886]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(0.017)</w:t>
              <w:br w:type="textWrapping"/>
            </w:r>
            <w:r>
              <w:t xml:space="preserve">[0.998]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(0.015)</w:t>
              <w:br w:type="textWrapping"/>
            </w:r>
            <w:r>
              <w:t xml:space="preserve">[0.956]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(0.020)</w:t>
              <w:br w:type="textWrapping"/>
            </w:r>
            <w:r>
              <w:t xml:space="preserve">[0.844]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(0.021)</w:t>
              <w:br w:type="textWrapping"/>
            </w:r>
            <w:r>
              <w:t xml:space="preserve">[0.382]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-0.054*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</w:t>
              <w:br w:type="textWrapping"/>
            </w:r>
            <w:r>
              <w:t xml:space="preserve">(0.073)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0.090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(0.079)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(0.102)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0.041</w:t>
              <w:br w:type="textWrapping"/>
            </w:r>
            <w:r>
              <w:t xml:space="preserve">(0.104)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-0.154***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-0.158***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0.250***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0.179***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0.176***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0.234***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0.169***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0.723***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0.654***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SB12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(0.021)</w:t>
              <w:br w:type="textWrapping"/>
            </w:r>
            <w:r>
              <w:t xml:space="preserve">[0.778]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(0.019)</w:t>
              <w:br w:type="textWrapping"/>
            </w:r>
            <w:r>
              <w:t xml:space="preserve">[0.810]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(0.025)</w:t>
              <w:br w:type="textWrapping"/>
            </w:r>
            <w:r>
              <w:t xml:space="preserve">[0.824]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(0.026)</w:t>
              <w:br w:type="textWrapping"/>
            </w:r>
            <w:r>
              <w:t xml:space="preserve">[0.778]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(0.018)</w:t>
              <w:br w:type="textWrapping"/>
            </w:r>
            <w:r>
              <w:t xml:space="preserve">[0.966]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(0.016)</w:t>
              <w:br w:type="textWrapping"/>
            </w:r>
            <w:r>
              <w:t xml:space="preserve">[0.888]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(0.021)</w:t>
              <w:br w:type="textWrapping"/>
            </w:r>
            <w:r>
              <w:t xml:space="preserve">[0.888]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(0.022)</w:t>
              <w:br w:type="textWrapping"/>
            </w:r>
            <w:r>
              <w:t xml:space="preserve">[0.735]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(0.022)</w:t>
              <w:br w:type="textWrapping"/>
            </w:r>
            <w:r>
              <w:t xml:space="preserve">[0.985]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(0.021)</w:t>
              <w:br w:type="textWrapping"/>
            </w:r>
            <w:r>
              <w:t xml:space="preserve">[0.950]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(0.029)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(0.029)</w:t>
              <w:br w:type="textWrapping"/>
            </w:r>
            <w:r>
              <w:t xml:space="preserve">[0.687]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-0.072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0.071*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0.095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-0.095***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-0.159***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-0.154***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-0.155***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0.267***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0.169***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0.733***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0.662***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0.233***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0.168***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0.707***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0.634***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SB13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(0.023)</w:t>
              <w:br w:type="textWrapping"/>
            </w:r>
            <w:r>
              <w:t xml:space="preserve">[0.915]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(0.020)</w:t>
              <w:br w:type="textWrapping"/>
            </w:r>
            <w:r>
              <w:t xml:space="preserve">[0.915]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(0.031)</w:t>
              <w:br w:type="textWrapping"/>
            </w:r>
            <w:r>
              <w:t xml:space="preserve">[0.915]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(0.031)</w:t>
              <w:br w:type="textWrapping"/>
            </w:r>
            <w:r>
              <w:t xml:space="preserve">[0.867]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(0.016)</w:t>
              <w:br w:type="textWrapping"/>
            </w:r>
            <w:r>
              <w:t xml:space="preserve">[0.812]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(0.015)</w:t>
              <w:br w:type="textWrapping"/>
            </w:r>
            <w:r>
              <w:t xml:space="preserve">[0.812]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(0.021)</w:t>
              <w:br w:type="textWrapping"/>
            </w:r>
            <w:r>
              <w:t xml:space="preserve">[0.631]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(0.021)</w:t>
              <w:br w:type="textWrapping"/>
            </w:r>
            <w:r>
              <w:t xml:space="preserve">[0.402]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(0.017)</w:t>
              <w:br w:type="textWrapping"/>
            </w:r>
            <w:r>
              <w:t xml:space="preserve">[0.926]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(0.015)</w:t>
              <w:br w:type="textWrapping"/>
            </w:r>
            <w:r>
              <w:t xml:space="preserve">[0.926]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(0.020)</w:t>
              <w:br w:type="textWrapping"/>
            </w:r>
            <w:r>
              <w:t xml:space="preserve">[0.926]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(0.021)</w:t>
              <w:br w:type="textWrapping"/>
            </w:r>
            <w:r>
              <w:t xml:space="preserve">[0.494]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0.117***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0.558***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0.282***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0.243***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0.122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-0.376***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-0.358***</w:t>
              <w:br w:type="textWrapping"/>
            </w:r>
            <w:r>
              <w:t xml:space="preserve">(0.074)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-0.114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(0.101)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-0.145</w:t>
              <w:br w:type="textWrapping"/>
            </w:r>
            <w:r>
              <w:t xml:space="preserve">(0.075)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(0.087)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0.141</w:t>
              <w:br w:type="textWrapping"/>
            </w:r>
            <w:r>
              <w:t xml:space="preserve">(0.092)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0.282*</w:t>
              <w:br w:type="textWrapping"/>
            </w:r>
            <w:r>
              <w:t xml:space="preserve">(0.118)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0.276*</w:t>
              <w:br w:type="textWrapping"/>
            </w:r>
            <w:r>
              <w:t xml:space="preserve">(0.113)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-0.066**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-0.060*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-0.147***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0.196***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0.151***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0.703***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0.234***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0.171***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0.654***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0.091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0.089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SB14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(0.021)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(0.019)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(0.025)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(0.026)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(0.022)</w:t>
              <w:br w:type="textWrapping"/>
            </w:r>
            <w:r>
              <w:t xml:space="preserve">[0.870]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(0.020)</w:t>
              <w:br w:type="textWrapping"/>
            </w:r>
            <w:r>
              <w:t xml:space="preserve">[0.817]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(0.029)</w:t>
              <w:br w:type="textWrapping"/>
            </w:r>
            <w:r>
              <w:t xml:space="preserve">[0.817]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(0.030)</w:t>
              <w:br w:type="textWrapping"/>
            </w:r>
            <w:r>
              <w:t xml:space="preserve">[0.406]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(0.021)</w:t>
              <w:br w:type="textWrapping"/>
            </w:r>
            <w:r>
              <w:t xml:space="preserve">[0.991]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(0.019)</w:t>
              <w:br w:type="textWrapping"/>
            </w:r>
            <w:r>
              <w:t xml:space="preserve">[0.933]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(0.030)</w:t>
              <w:br w:type="textWrapping"/>
            </w:r>
            <w:r>
              <w:t xml:space="preserve">[0.723]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(0.030)</w:t>
              <w:br w:type="textWrapping"/>
            </w:r>
            <w:r>
              <w:t xml:space="preserve">[0.627]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0.076**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0.089**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0.099***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0.066**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0.120***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0.077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0.085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-0.104***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-0.164***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-0.159***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-0.150***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0.174***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0.726***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0.659***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0.681***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0.605***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0.626***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0.571***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0.030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SB15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(0.018)</w:t>
              <w:br w:type="textWrapping"/>
            </w:r>
            <w:r>
              <w:t xml:space="preserve">[0.652]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(0.016)</w:t>
              <w:br w:type="textWrapping"/>
            </w:r>
            <w:r>
              <w:t xml:space="preserve">[0.731]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(0.022)</w:t>
              <w:br w:type="textWrapping"/>
            </w:r>
            <w:r>
              <w:t xml:space="preserve">[0.675]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(0.023)</w:t>
              <w:br w:type="textWrapping"/>
            </w:r>
            <w:r>
              <w:t xml:space="preserve">[0.627]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(0.018)</w:t>
              <w:br w:type="textWrapping"/>
            </w:r>
            <w:r>
              <w:t xml:space="preserve">[0.921]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(0.017)</w:t>
              <w:br w:type="textWrapping"/>
            </w:r>
            <w:r>
              <w:t xml:space="preserve">[0.863]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(0.024)</w:t>
              <w:br w:type="textWrapping"/>
            </w:r>
            <w:r>
              <w:t xml:space="preserve">[0.384]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(0.025)</w:t>
              <w:br w:type="textWrapping"/>
            </w:r>
            <w:r>
              <w:t xml:space="preserve">[0.303]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(0.019)</w:t>
              <w:br w:type="textWrapping"/>
            </w:r>
            <w:r>
              <w:t xml:space="preserve">[0.931]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(0.018)</w:t>
              <w:br w:type="textWrapping"/>
            </w:r>
            <w:r>
              <w:t xml:space="preserve">[0.961]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(0.032)</w:t>
              <w:br w:type="textWrapping"/>
            </w:r>
            <w:r>
              <w:t xml:space="preserve">[0.639]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(0.032)</w:t>
              <w:br w:type="textWrapping"/>
            </w:r>
            <w:r>
              <w:t xml:space="preserve">[0.505]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0.099**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0.071**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0.128***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0.075*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0.273***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0.229***</w:t>
              <w:br w:type="textWrapping"/>
            </w:r>
            <w:r>
              <w:t xml:space="preserve">(0.029)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-0.110**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-0.049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-0.059**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-0.045*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-0.157***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-0.147***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0.165***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0.668***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0.140***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0.666***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0.616***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0.133***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0.097***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0.542***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0.500***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0.066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0.064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SB16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(0.020)</w:t>
              <w:br w:type="textWrapping"/>
            </w:r>
            <w:r>
              <w:t xml:space="preserve">[0.921]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(0.019)</w:t>
              <w:br w:type="textWrapping"/>
            </w:r>
            <w:r>
              <w:t xml:space="preserve">[0.974]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(0.031)</w:t>
              <w:br w:type="textWrapping"/>
            </w:r>
            <w:r>
              <w:t xml:space="preserve">[0.712]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(0.032)</w:t>
              <w:br w:type="textWrapping"/>
            </w:r>
            <w:r>
              <w:t xml:space="preserve">[0.752]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(0.021)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(0.019)</w:t>
              <w:br w:type="textWrapping"/>
            </w:r>
            <w:r>
              <w:t xml:space="preserve">[0.811]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(0.033)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(0.033)</w:t>
              <w:br w:type="textWrapping"/>
            </w:r>
            <w:r>
              <w:t xml:space="preserve">[0.772]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(0.021)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(0.018)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(0.032)</w:t>
              <w:br w:type="textWrapping"/>
            </w:r>
            <w:r>
              <w:t xml:space="preserve">[0.928]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(0.033)</w:t>
              <w:br w:type="textWrapping"/>
            </w:r>
            <w:r>
              <w:t xml:space="preserve">[0.820]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0.136***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0.133***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0.102**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0.235***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0.214***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0.134***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-0.045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-0.044*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-0.159***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-0.103***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-0.167***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-0.148***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0.131***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0.169***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0.120***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0.598***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0.537***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0.114***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0.638***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0.584***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SB17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 - France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-0.058</w:t>
              <w:br w:type="textWrapping"/>
            </w:r>
            <w:r>
              <w:t xml:space="preserve">(0.034)</w:t>
              <w:br w:type="textWrapping"/>
            </w:r>
            <w:r>
              <w:t xml:space="preserve">[0.366]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-0.074*</w:t>
              <w:br w:type="textWrapping"/>
            </w:r>
            <w:r>
              <w:t xml:space="preserve">(0.033)</w:t>
              <w:br w:type="textWrapping"/>
            </w:r>
            <w:r>
              <w:t xml:space="preserve">[0.140]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(0.043)</w:t>
              <w:br w:type="textWrapping"/>
            </w:r>
            <w:r>
              <w:t xml:space="preserve">[0.770]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(0.043)</w:t>
              <w:br w:type="textWrapping"/>
            </w:r>
            <w:r>
              <w:t xml:space="preserve">[0.776]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(0.029)</w:t>
              <w:br w:type="textWrapping"/>
            </w:r>
            <w:r>
              <w:t xml:space="preserve">[0.832]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(0.028)</w:t>
              <w:br w:type="textWrapping"/>
            </w:r>
            <w:r>
              <w:t xml:space="preserve">[0.832]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(0.038)</w:t>
              <w:br w:type="textWrapping"/>
            </w:r>
            <w:r>
              <w:t xml:space="preserve">[0.832]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(0.038)</w:t>
              <w:br w:type="textWrapping"/>
            </w:r>
            <w:r>
              <w:t xml:space="preserve">[0.832]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(0.026)</w:t>
              <w:br w:type="textWrapping"/>
            </w:r>
            <w:r>
              <w:t xml:space="preserve">[0.890]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(0.025)</w:t>
              <w:br w:type="textWrapping"/>
            </w:r>
            <w:r>
              <w:t xml:space="preserve">[0.961]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(0.035)</w:t>
              <w:br w:type="textWrapping"/>
            </w:r>
            <w:r>
              <w:t xml:space="preserve">[0.696]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(0.035)</w:t>
              <w:br w:type="textWrapping"/>
            </w:r>
            <w:r>
              <w:t xml:space="preserve">[0.871]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-0.052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-0.118**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(0.075)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0.126</w:t>
              <w:br w:type="textWrapping"/>
            </w:r>
            <w:r>
              <w:t xml:space="preserve">(0.131)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0.139</w:t>
              <w:br w:type="textWrapping"/>
            </w:r>
            <w:r>
              <w:t xml:space="preserve">(0.131)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</w:t>
              <w:br w:type="textWrapping"/>
            </w:r>
            <w:r>
              <w:t xml:space="preserve">(0.145)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-0.206</w:t>
              <w:br w:type="textWrapping"/>
            </w:r>
            <w:r>
              <w:t xml:space="preserve">(0.145)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0.146**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0.094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0.069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0.096</w:t>
              <w:br w:type="textWrapping"/>
            </w:r>
            <w:r>
              <w:t xml:space="preserve">(0.093)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0.071</w:t>
              <w:br w:type="textWrapping"/>
            </w:r>
            <w:r>
              <w:t xml:space="preserve">(0.095)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(0.165)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-0.131</w:t>
              <w:br w:type="textWrapping"/>
            </w:r>
            <w:r>
              <w:t xml:space="preserve">(0.155)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</w:t>
              <w:br w:type="textWrapping"/>
            </w:r>
            <w:r>
              <w:t xml:space="preserve">(0.186)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(0.186)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0.197***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0.185***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0.661***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0.661***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0.641***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0.629***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0.160***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0.643***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0.635***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SB18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 - France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(0.033)</w:t>
              <w:br w:type="textWrapping"/>
            </w:r>
            <w:r>
              <w:t xml:space="preserve">[0.974]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(0.030)</w:t>
              <w:br w:type="textWrapping"/>
            </w:r>
            <w:r>
              <w:t xml:space="preserve">[0.974]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(0.042)</w:t>
              <w:br w:type="textWrapping"/>
            </w:r>
            <w:r>
              <w:t xml:space="preserve">[0.864]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(0.043)</w:t>
              <w:br w:type="textWrapping"/>
            </w:r>
            <w:r>
              <w:t xml:space="preserve">[0.959]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(0.028)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(0.027)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(0.037)</w:t>
              <w:br w:type="textWrapping"/>
            </w:r>
            <w:r>
              <w:t xml:space="preserve">[0.762]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(0.037)</w:t>
              <w:br w:type="textWrapping"/>
            </w:r>
            <w:r>
              <w:t xml:space="preserve">[0.838]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(0.036)</w:t>
              <w:br w:type="textWrapping"/>
            </w:r>
            <w:r>
              <w:t xml:space="preserve">[0.954]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(0.035)</w:t>
              <w:br w:type="textWrapping"/>
            </w:r>
            <w:r>
              <w:t xml:space="preserve">[0.954]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(0.048)</w:t>
              <w:br w:type="textWrapping"/>
            </w:r>
            <w:r>
              <w:t xml:space="preserve">[0.926]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(0.048)</w:t>
              <w:br w:type="textWrapping"/>
            </w:r>
            <w:r>
              <w:t xml:space="preserve">[0.920]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0.059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(0.049)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-0.039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-0.039</w:t>
              <w:br w:type="textWrapping"/>
            </w:r>
            <w:r>
              <w:t xml:space="preserve">(0.099)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(0.101)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(0.069)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0.639***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0.631***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0.147***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0.638***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0.155***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0.145***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0.635***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0.620***</w:t>
              <w:br w:type="textWrapping"/>
            </w:r>
            <w:r>
              <w:t xml:space="preserve">(0.034)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SB19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 - France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(0.037)</w:t>
              <w:br w:type="textWrapping"/>
            </w:r>
            <w:r>
              <w:t xml:space="preserve">[0.954]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-0.050</w:t>
              <w:br w:type="textWrapping"/>
            </w:r>
            <w:r>
              <w:t xml:space="preserve">(0.034)</w:t>
              <w:br w:type="textWrapping"/>
            </w:r>
            <w:r>
              <w:t xml:space="preserve">[0.616]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(0.051)</w:t>
              <w:br w:type="textWrapping"/>
            </w:r>
            <w:r>
              <w:t xml:space="preserve">[0.973]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(0.051)</w:t>
              <w:br w:type="textWrapping"/>
            </w:r>
            <w:r>
              <w:t xml:space="preserve">[0.973]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(0.025)</w:t>
              <w:br w:type="textWrapping"/>
            </w:r>
            <w:r>
              <w:t xml:space="preserve">[0.961]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(0.024)</w:t>
              <w:br w:type="textWrapping"/>
            </w:r>
            <w:r>
              <w:t xml:space="preserve">[0.941]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(0.035)</w:t>
              <w:br w:type="textWrapping"/>
            </w:r>
            <w:r>
              <w:t xml:space="preserve">[0.744]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(0.035)</w:t>
              <w:br w:type="textWrapping"/>
            </w:r>
            <w:r>
              <w:t xml:space="preserve">[0.918]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(0.027)</w:t>
              <w:br w:type="textWrapping"/>
            </w:r>
            <w:r>
              <w:t xml:space="preserve">[0.800]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(0.026)</w:t>
              <w:br w:type="textWrapping"/>
            </w:r>
            <w:r>
              <w:t xml:space="preserve">[0.800]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(0.035)</w:t>
              <w:br w:type="textWrapping"/>
            </w:r>
            <w:r>
              <w:t xml:space="preserve">[0.800]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(0.035)</w:t>
              <w:br w:type="textWrapping"/>
            </w:r>
            <w:r>
              <w:t xml:space="preserve">[0.800]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0.090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0.065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0.644***</w:t>
              <w:br w:type="textWrapping"/>
            </w:r>
            <w:r>
              <w:t xml:space="preserve">(0.119)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0.435**</w:t>
              <w:br w:type="textWrapping"/>
            </w:r>
            <w:r>
              <w:t xml:space="preserve">(0.144)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0.299***</w:t>
              <w:br w:type="textWrapping"/>
            </w:r>
            <w:r>
              <w:t xml:space="preserve">(0.078)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0.238*</w:t>
              <w:br w:type="textWrapping"/>
            </w:r>
            <w:r>
              <w:t xml:space="preserve">(0.104)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-0.056</w:t>
              <w:br w:type="textWrapping"/>
            </w:r>
            <w:r>
              <w:t xml:space="preserve">(0.081)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-0.101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-0.438***</w:t>
              <w:br w:type="textWrapping"/>
            </w:r>
            <w:r>
              <w:t xml:space="preserve">(0.107)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-0.425***</w:t>
              <w:br w:type="textWrapping"/>
            </w:r>
            <w:r>
              <w:t xml:space="preserve">(0.107)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0.064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0.034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-0.139</w:t>
              <w:br w:type="textWrapping"/>
            </w:r>
            <w:r>
              <w:t xml:space="preserve">(0.200)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0.081</w:t>
              <w:br w:type="textWrapping"/>
            </w:r>
            <w:r>
              <w:t xml:space="preserve">(0.215)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</w:t>
              <w:br w:type="textWrapping"/>
            </w:r>
            <w:r>
              <w:t xml:space="preserve">(0.126)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0.112</w:t>
              <w:br w:type="textWrapping"/>
            </w:r>
            <w:r>
              <w:t xml:space="preserve">(0.107)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0.114</w:t>
              <w:br w:type="textWrapping"/>
            </w:r>
            <w:r>
              <w:t xml:space="preserve">(0.125)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0.169</w:t>
              <w:br w:type="textWrapping"/>
            </w:r>
            <w:r>
              <w:t xml:space="preserve">(0.113)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0.355*</w:t>
              <w:br w:type="textWrapping"/>
            </w:r>
            <w:r>
              <w:t xml:space="preserve">(0.159)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0.310</w:t>
              <w:br w:type="textWrapping"/>
            </w:r>
            <w:r>
              <w:t xml:space="preserve">(0.160)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0.166***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0.150***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0.594***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0.594***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0.167***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0.660***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0.647***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0.082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0.053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SB20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 - France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(0.029)</w:t>
              <w:br w:type="textWrapping"/>
            </w:r>
            <w:r>
              <w:t xml:space="preserve">[0.942]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(0.028)</w:t>
              <w:br w:type="textWrapping"/>
            </w:r>
            <w:r>
              <w:t xml:space="preserve">[0.869]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(0.039)</w:t>
              <w:br w:type="textWrapping"/>
            </w:r>
            <w:r>
              <w:t xml:space="preserve">[0.989]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(0.039)</w:t>
              <w:br w:type="textWrapping"/>
            </w:r>
            <w:r>
              <w:t xml:space="preserve">[0.989]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(0.030)</w:t>
              <w:br w:type="textWrapping"/>
            </w:r>
            <w:r>
              <w:t xml:space="preserve">[0.993]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(0.032)</w:t>
              <w:br w:type="textWrapping"/>
            </w:r>
            <w:r>
              <w:t xml:space="preserve">[0.879]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(0.049)</w:t>
              <w:br w:type="textWrapping"/>
            </w:r>
            <w:r>
              <w:t xml:space="preserve">[0.789]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(0.049)</w:t>
              <w:br w:type="textWrapping"/>
            </w:r>
            <w:r>
              <w:t xml:space="preserve">[0.879]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(0.028)</w:t>
              <w:br w:type="textWrapping"/>
            </w:r>
            <w:r>
              <w:t xml:space="preserve">[0.947]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(0.027)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(0.042)</w:t>
              <w:br w:type="textWrapping"/>
            </w:r>
            <w:r>
              <w:t xml:space="preserve">[0.868]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(0.042)</w:t>
              <w:br w:type="textWrapping"/>
            </w:r>
            <w:r>
              <w:t xml:space="preserve">[0.947]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-0.074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0.134**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0.116**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0.173***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0.155**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0.116**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0.123**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0.098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0.081</w:t>
              <w:br w:type="textWrapping"/>
            </w:r>
            <w:r>
              <w:t xml:space="preserve">(0.052)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0.146</w:t>
              <w:br w:type="textWrapping"/>
            </w:r>
            <w:r>
              <w:t xml:space="preserve">(0.081)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0.155</w:t>
              <w:br w:type="textWrapping"/>
            </w:r>
            <w:r>
              <w:t xml:space="preserve">(0.083)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(0.072)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0.165***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0.650***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0.644***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0.561***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0.557***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0.128***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0.113***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0.609***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0.602***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SB21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 - France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(0.028)</w:t>
              <w:br w:type="textWrapping"/>
            </w:r>
            <w:r>
              <w:t xml:space="preserve">[0.963]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(0.027)</w:t>
              <w:br w:type="textWrapping"/>
            </w:r>
            <w:r>
              <w:t xml:space="preserve">[0.963]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(0.037)</w:t>
              <w:br w:type="textWrapping"/>
            </w:r>
            <w:r>
              <w:t xml:space="preserve">[0.856]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(0.038)</w:t>
              <w:br w:type="textWrapping"/>
            </w:r>
            <w:r>
              <w:t xml:space="preserve">[0.963]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(0.028)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(0.026)</w:t>
              <w:br w:type="textWrapping"/>
            </w:r>
            <w:r>
              <w:t xml:space="preserve">[0.978]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0.055</w:t>
              <w:br w:type="textWrapping"/>
            </w:r>
            <w:r>
              <w:t xml:space="preserve">(0.038)</w:t>
              <w:br w:type="textWrapping"/>
            </w:r>
            <w:r>
              <w:t xml:space="preserve">[0.638]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(0.039)</w:t>
              <w:br w:type="textWrapping"/>
            </w:r>
            <w:r>
              <w:t xml:space="preserve">[0.803]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(0.025)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(0.025)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0.068</w:t>
              <w:br w:type="textWrapping"/>
            </w:r>
            <w:r>
              <w:t xml:space="preserve">(0.047)</w:t>
              <w:br w:type="textWrapping"/>
            </w:r>
            <w:r>
              <w:t xml:space="preserve">[0.632]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0.055</w:t>
              <w:br w:type="textWrapping"/>
            </w:r>
            <w:r>
              <w:t xml:space="preserve">(0.047)</w:t>
              <w:br w:type="textWrapping"/>
            </w:r>
            <w:r>
              <w:t xml:space="preserve">[0.805]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0.069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0.131*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0.131*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0.113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0.219***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0.189***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0.320***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0.300***</w:t>
              <w:br w:type="textWrapping"/>
            </w:r>
            <w:r>
              <w:t xml:space="preserve">(0.046)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(0.075)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(0.093)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0.034</w:t>
              <w:br w:type="textWrapping"/>
            </w:r>
            <w:r>
              <w:t xml:space="preserve">(0.094)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(0.074)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-0.077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-0.051</w:t>
              <w:br w:type="textWrapping"/>
            </w:r>
            <w:r>
              <w:t xml:space="preserve">(0.084)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-0.060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-0.044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-0.050</w:t>
              <w:br w:type="textWrapping"/>
            </w:r>
            <w:r>
              <w:t xml:space="preserve">(0.065)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0.140***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0.643***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0.630***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0.617***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0.608***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0.071***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0.071***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0.504***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0.500***</w:t>
              <w:br w:type="textWrapping"/>
            </w:r>
            <w:r>
              <w:t xml:space="preserve">(0.034)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0.093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0.082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0.053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0.090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SB22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 - France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(0.029)</w:t>
              <w:br w:type="textWrapping"/>
            </w:r>
            <w:r>
              <w:t xml:space="preserve">[0.927]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(0.029)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0.071</w:t>
              <w:br w:type="textWrapping"/>
            </w:r>
            <w:r>
              <w:t xml:space="preserve">(0.052)</w:t>
              <w:br w:type="textWrapping"/>
            </w:r>
            <w:r>
              <w:t xml:space="preserve">[0.677]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0.060</w:t>
              <w:br w:type="textWrapping"/>
            </w:r>
            <w:r>
              <w:t xml:space="preserve">(0.052)</w:t>
              <w:br w:type="textWrapping"/>
            </w:r>
            <w:r>
              <w:t xml:space="preserve">[0.761]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(0.036)</w:t>
              <w:br w:type="textWrapping"/>
            </w:r>
            <w:r>
              <w:t xml:space="preserve">[0.866]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(0.036)</w:t>
              <w:br w:type="textWrapping"/>
            </w:r>
            <w:r>
              <w:t xml:space="preserve">[0.922]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(0.059)</w:t>
              <w:br w:type="textWrapping"/>
            </w:r>
            <w:r>
              <w:t xml:space="preserve">[0.949]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(0.059)</w:t>
              <w:br w:type="textWrapping"/>
            </w:r>
            <w:r>
              <w:t xml:space="preserve">[0.949]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(0.033)</w:t>
              <w:br w:type="textWrapping"/>
            </w:r>
            <w:r>
              <w:t xml:space="preserve">[0.978]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(0.030)</w:t>
              <w:br w:type="textWrapping"/>
            </w:r>
            <w:r>
              <w:t xml:space="preserve">[0.978]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(0.053)</w:t>
              <w:br w:type="textWrapping"/>
            </w:r>
            <w:r>
              <w:t xml:space="preserve">[0.931]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(0.054)</w:t>
              <w:br w:type="textWrapping"/>
            </w:r>
            <w:r>
              <w:t xml:space="preserve">[0.931]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0.175***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0.130***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0.212***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0.208***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0.075*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0.099**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0.291***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0.303***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0.111**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0.118**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0.181***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0.168**</w:t>
              <w:br w:type="textWrapping"/>
            </w:r>
            <w:r>
              <w:t xml:space="preserve">(0.049)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-0.055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(0.069)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0.527***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0.516***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0.090***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0.458***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0.437***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0.086***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0.540***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0.534***</w:t>
              <w:br w:type="textWrapping"/>
            </w:r>
            <w:r>
              <w:t xml:space="preserve">(0.038)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779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779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779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779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0.096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0.098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0.093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0.094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SB23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 - Italy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0.065</w:t>
              <w:br w:type="textWrapping"/>
            </w:r>
            <w:r>
              <w:t xml:space="preserve">(0.037)</w:t>
              <w:br w:type="textWrapping"/>
            </w:r>
            <w:r>
              <w:t xml:space="preserve">[0.437]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0.056</w:t>
              <w:br w:type="textWrapping"/>
            </w:r>
            <w:r>
              <w:t xml:space="preserve">(0.033)</w:t>
              <w:br w:type="textWrapping"/>
            </w:r>
            <w:r>
              <w:t xml:space="preserve">[0.437]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(0.037)</w:t>
              <w:br w:type="textWrapping"/>
            </w:r>
            <w:r>
              <w:t xml:space="preserve">[0.975]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(0.040)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(0.032)</w:t>
              <w:br w:type="textWrapping"/>
            </w:r>
            <w:r>
              <w:t xml:space="preserve">[0.581]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(0.029)</w:t>
              <w:br w:type="textWrapping"/>
            </w:r>
            <w:r>
              <w:t xml:space="preserve">[0.625]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-0.040</w:t>
              <w:br w:type="textWrapping"/>
            </w:r>
            <w:r>
              <w:t xml:space="preserve">(0.034)</w:t>
              <w:br w:type="textWrapping"/>
            </w:r>
            <w:r>
              <w:t xml:space="preserve">[0.687]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(0.036)</w:t>
              <w:br w:type="textWrapping"/>
            </w:r>
            <w:r>
              <w:t xml:space="preserve">[0.917]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(0.031)</w:t>
              <w:br w:type="textWrapping"/>
            </w:r>
            <w:r>
              <w:t xml:space="preserve">[0.506]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0.034</w:t>
              <w:br w:type="textWrapping"/>
            </w:r>
            <w:r>
              <w:t xml:space="preserve">(0.028)</w:t>
              <w:br w:type="textWrapping"/>
            </w:r>
            <w:r>
              <w:t xml:space="preserve">[0.713]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(0.032)</w:t>
              <w:br w:type="textWrapping"/>
            </w:r>
            <w:r>
              <w:t xml:space="preserve">[0.760]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(0.034)</w:t>
              <w:br w:type="textWrapping"/>
            </w:r>
            <w:r>
              <w:t xml:space="preserve">[0.936]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-0.056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-0.074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-0.101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(0.074)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-0.125</w:t>
              <w:br w:type="textWrapping"/>
            </w:r>
            <w:r>
              <w:t xml:space="preserve">(0.099)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-0.117</w:t>
              <w:br w:type="textWrapping"/>
            </w:r>
            <w:r>
              <w:t xml:space="preserve">(0.102)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-0.040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(0.083)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(0.087)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0.194*</w:t>
              <w:br w:type="textWrapping"/>
            </w:r>
            <w:r>
              <w:t xml:space="preserve">(0.090)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(0.111)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0.067</w:t>
              <w:br w:type="textWrapping"/>
            </w:r>
            <w:r>
              <w:t xml:space="preserve">(0.120)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(0.146)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0.067</w:t>
              <w:br w:type="textWrapping"/>
            </w:r>
            <w:r>
              <w:t xml:space="preserve">(0.147)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0.151***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0.761***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0.680***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0.208***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0.748***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0.677***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0.212***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0.157***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0.755***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0.672***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SB24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 - Italy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(0.042)</w:t>
              <w:br w:type="textWrapping"/>
            </w:r>
            <w:r>
              <w:t xml:space="preserve">[0.963]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(0.038)</w:t>
              <w:br w:type="textWrapping"/>
            </w:r>
            <w:r>
              <w:t xml:space="preserve">[0.963]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-0.067</w:t>
              <w:br w:type="textWrapping"/>
            </w:r>
            <w:r>
              <w:t xml:space="preserve">(0.042)</w:t>
              <w:br w:type="textWrapping"/>
            </w:r>
            <w:r>
              <w:t xml:space="preserve">[0.496]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(0.045)</w:t>
              <w:br w:type="textWrapping"/>
            </w:r>
            <w:r>
              <w:t xml:space="preserve">[0.963]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0.060</w:t>
              <w:br w:type="textWrapping"/>
            </w:r>
            <w:r>
              <w:t xml:space="preserve">(0.031)</w:t>
              <w:br w:type="textWrapping"/>
            </w:r>
            <w:r>
              <w:t xml:space="preserve">[0.323]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(0.028)</w:t>
              <w:br w:type="textWrapping"/>
            </w:r>
            <w:r>
              <w:t xml:space="preserve">[0.667]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(0.033)</w:t>
              <w:br w:type="textWrapping"/>
            </w:r>
            <w:r>
              <w:t xml:space="preserve">[0.883]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(0.035)</w:t>
              <w:br w:type="textWrapping"/>
            </w:r>
            <w:r>
              <w:t xml:space="preserve">[0.992]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(0.041)</w:t>
              <w:br w:type="textWrapping"/>
            </w:r>
            <w:r>
              <w:t xml:space="preserve">[0.776]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(0.038)</w:t>
              <w:br w:type="textWrapping"/>
            </w:r>
            <w:r>
              <w:t xml:space="preserve">[0.840]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(0.045)</w:t>
              <w:br w:type="textWrapping"/>
            </w:r>
            <w:r>
              <w:t xml:space="preserve">[0.840]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(0.047)</w:t>
              <w:br w:type="textWrapping"/>
            </w:r>
            <w:r>
              <w:t xml:space="preserve">[0.950]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-0.139**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-0.057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-0.057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(0.048)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0.157**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0.073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</w:t>
              <w:br w:type="textWrapping"/>
            </w:r>
            <w:r>
              <w:t xml:space="preserve">(0.096)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(0.095)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(0.113)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(0.113)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(0.067)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0.271***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0.179***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0.773***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0.691***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0.751***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0.665***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0.194***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0.735***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0.648***</w:t>
              <w:br w:type="textWrapping"/>
            </w:r>
            <w:r>
              <w:t xml:space="preserve">(0.034)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SB25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 - Italy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(0.043)</w:t>
              <w:br w:type="textWrapping"/>
            </w:r>
            <w:r>
              <w:t xml:space="preserve">[0.855]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(0.038)</w:t>
              <w:br w:type="textWrapping"/>
            </w:r>
            <w:r>
              <w:t xml:space="preserve">[0.910]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(0.050)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(0.051)</w:t>
              <w:br w:type="textWrapping"/>
            </w:r>
            <w:r>
              <w:t xml:space="preserve">[0.781]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(0.029)</w:t>
              <w:br w:type="textWrapping"/>
            </w:r>
            <w:r>
              <w:t xml:space="preserve">[0.362]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(0.027)</w:t>
              <w:br w:type="textWrapping"/>
            </w:r>
            <w:r>
              <w:t xml:space="preserve">[0.746]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(0.033)</w:t>
              <w:br w:type="textWrapping"/>
            </w:r>
            <w:r>
              <w:t xml:space="preserve">[0.839]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(0.034)</w:t>
              <w:br w:type="textWrapping"/>
            </w:r>
            <w:r>
              <w:t xml:space="preserve">[0.987]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(0.030)</w:t>
              <w:br w:type="textWrapping"/>
            </w:r>
            <w:r>
              <w:t xml:space="preserve">[0.574]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(0.027)</w:t>
              <w:br w:type="textWrapping"/>
            </w:r>
            <w:r>
              <w:t xml:space="preserve">[0.578]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(0.031)</w:t>
              <w:br w:type="textWrapping"/>
            </w:r>
            <w:r>
              <w:t xml:space="preserve">[0.702]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(0.033)</w:t>
              <w:br w:type="textWrapping"/>
            </w:r>
            <w:r>
              <w:t xml:space="preserve">[0.913]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0.175***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0.161**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0.475***</w:t>
              <w:br w:type="textWrapping"/>
            </w:r>
            <w:r>
              <w:t xml:space="preserve">(0.106)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0.157</w:t>
              <w:br w:type="textWrapping"/>
            </w:r>
            <w:r>
              <w:t xml:space="preserve">(0.102)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0.224***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(0.107)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-0.207***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0.514</w:t>
              <w:br w:type="textWrapping"/>
            </w:r>
            <w:r>
              <w:t xml:space="preserve">(0.409)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</w:t>
              <w:br w:type="textWrapping"/>
            </w:r>
            <w:r>
              <w:t xml:space="preserve">(0.409)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(0.409)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-0.072</w:t>
              <w:br w:type="textWrapping"/>
            </w:r>
            <w:r>
              <w:t xml:space="preserve">(0.141)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0.100</w:t>
              <w:br w:type="textWrapping"/>
            </w:r>
            <w:r>
              <w:t xml:space="preserve">(0.140)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-0.201*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0.186</w:t>
              <w:br w:type="textWrapping"/>
            </w:r>
            <w:r>
              <w:t xml:space="preserve">(0.130)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0.113</w:t>
              <w:br w:type="textWrapping"/>
            </w:r>
            <w:r>
              <w:t xml:space="preserve">(0.185)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-0.712</w:t>
              <w:br w:type="textWrapping"/>
            </w:r>
            <w:r>
              <w:t xml:space="preserve">(0.409)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0.203</w:t>
              <w:br w:type="textWrapping"/>
            </w:r>
            <w:r>
              <w:t xml:space="preserve">(0.448)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0.330</w:t>
              <w:br w:type="textWrapping"/>
            </w:r>
            <w:r>
              <w:t xml:space="preserve">(0.410)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0.195***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0.144***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0.649***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0.575***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0.147***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0.665***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0.747***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0.664***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SB26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 - Italy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(0.033)</w:t>
              <w:br w:type="textWrapping"/>
            </w:r>
            <w:r>
              <w:t xml:space="preserve">[0.739]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(0.030)</w:t>
              <w:br w:type="textWrapping"/>
            </w:r>
            <w:r>
              <w:t xml:space="preserve">[0.903]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(0.035)</w:t>
              <w:br w:type="textWrapping"/>
            </w:r>
            <w:r>
              <w:t xml:space="preserve">[0.739]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(0.037)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0.082*</w:t>
              <w:br w:type="textWrapping"/>
            </w:r>
            <w:r>
              <w:t xml:space="preserve">(0.042)</w:t>
              <w:br w:type="textWrapping"/>
            </w:r>
            <w:r>
              <w:t xml:space="preserve">[0.295]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(0.038)</w:t>
              <w:br w:type="textWrapping"/>
            </w:r>
            <w:r>
              <w:t xml:space="preserve">[0.826]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(0.043)</w:t>
              <w:br w:type="textWrapping"/>
            </w:r>
            <w:r>
              <w:t xml:space="preserve">[0.947]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(0.047)</w:t>
              <w:br w:type="textWrapping"/>
            </w:r>
            <w:r>
              <w:t xml:space="preserve">[0.914]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0.122**+</w:t>
              <w:br w:type="textWrapping"/>
            </w:r>
            <w:r>
              <w:t xml:space="preserve">(0.043)</w:t>
              <w:br w:type="textWrapping"/>
            </w:r>
            <w:r>
              <w:t xml:space="preserve">[0.034]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(0.042)</w:t>
              <w:br w:type="textWrapping"/>
            </w:r>
            <w:r>
              <w:t xml:space="preserve">[0.783]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(0.057)</w:t>
              <w:br w:type="textWrapping"/>
            </w:r>
            <w:r>
              <w:t xml:space="preserve">[0.971]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(0.058)</w:t>
              <w:br w:type="textWrapping"/>
            </w:r>
            <w:r>
              <w:t xml:space="preserve">[0.971]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0.063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0.150***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0.155**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0.111*</w:t>
              <w:br w:type="textWrapping"/>
            </w:r>
            <w:r>
              <w:t xml:space="preserve">(0.052)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0.073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0.083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(0.071)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0.744***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0.661***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0.204***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0.745***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0.633***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0.121***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0.644***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0.591***</w:t>
              <w:br w:type="textWrapping"/>
            </w:r>
            <w:r>
              <w:t xml:space="preserve">(0.043)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SB27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 - Italy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0.090**</w:t>
              <w:br w:type="textWrapping"/>
            </w:r>
            <w:r>
              <w:t xml:space="preserve">(0.034)</w:t>
              <w:br w:type="textWrapping"/>
            </w:r>
            <w:r>
              <w:t xml:space="preserve">[0.057]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(0.030)</w:t>
              <w:br w:type="textWrapping"/>
            </w:r>
            <w:r>
              <w:t xml:space="preserve">[0.405]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(0.034)</w:t>
              <w:br w:type="textWrapping"/>
            </w:r>
            <w:r>
              <w:t xml:space="preserve">[0.921]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(0.037)</w:t>
              <w:br w:type="textWrapping"/>
            </w:r>
            <w:r>
              <w:t xml:space="preserve">[0.978]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0.076*</w:t>
              <w:br w:type="textWrapping"/>
            </w:r>
            <w:r>
              <w:t xml:space="preserve">(0.038)</w:t>
              <w:br w:type="textWrapping"/>
            </w:r>
            <w:r>
              <w:t xml:space="preserve">[0.258]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0.061</w:t>
              <w:br w:type="textWrapping"/>
            </w:r>
            <w:r>
              <w:t xml:space="preserve">(0.034)</w:t>
              <w:br w:type="textWrapping"/>
            </w:r>
            <w:r>
              <w:t xml:space="preserve">[0.356]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(0.043)</w:t>
              <w:br w:type="textWrapping"/>
            </w:r>
            <w:r>
              <w:t xml:space="preserve">[0.965]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(0.045)</w:t>
              <w:br w:type="textWrapping"/>
            </w:r>
            <w:r>
              <w:t xml:space="preserve">[0.965]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0.089*</w:t>
              <w:br w:type="textWrapping"/>
            </w:r>
            <w:r>
              <w:t xml:space="preserve">(0.042)</w:t>
              <w:br w:type="textWrapping"/>
            </w:r>
            <w:r>
              <w:t xml:space="preserve">[0.200]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(0.036)</w:t>
              <w:br w:type="textWrapping"/>
            </w:r>
            <w:r>
              <w:t xml:space="preserve">[0.812]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(0.059)</w:t>
              <w:br w:type="textWrapping"/>
            </w:r>
            <w:r>
              <w:t xml:space="preserve">[0.901]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(0.060)</w:t>
              <w:br w:type="textWrapping"/>
            </w:r>
            <w:r>
              <w:t xml:space="preserve">[0.901]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-0.095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0.078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0.062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0.082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0.165***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0.113**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0.193***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0.159**</w:t>
              <w:br w:type="textWrapping"/>
            </w:r>
            <w:r>
              <w:t xml:space="preserve">(0.052)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-0.169*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</w:t>
              <w:br w:type="textWrapping"/>
            </w:r>
            <w:r>
              <w:t xml:space="preserve">(0.081)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0.064</w:t>
              <w:br w:type="textWrapping"/>
            </w:r>
            <w:r>
              <w:t xml:space="preserve">(0.083)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-0.049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-0.051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(0.071)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0.195***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0.768***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0.685***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0.171***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0.129***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0.710***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0.650***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0.097***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0.082**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0.619***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0.560***</w:t>
              <w:br w:type="textWrapping"/>
            </w:r>
            <w:r>
              <w:t xml:space="preserve">(0.043)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SB28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 - Italy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(0.039)</w:t>
              <w:br w:type="textWrapping"/>
            </w:r>
            <w:r>
              <w:t xml:space="preserve">[0.725]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(0.035)</w:t>
              <w:br w:type="textWrapping"/>
            </w:r>
            <w:r>
              <w:t xml:space="preserve">[0.966]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(0.048)</w:t>
              <w:br w:type="textWrapping"/>
            </w:r>
            <w:r>
              <w:t xml:space="preserve">[0.966]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(0.050)</w:t>
              <w:br w:type="textWrapping"/>
            </w:r>
            <w:r>
              <w:t xml:space="preserve">[0.966]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(0.035)</w:t>
              <w:br w:type="textWrapping"/>
            </w:r>
            <w:r>
              <w:t xml:space="preserve">[0.972]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(0.032)</w:t>
              <w:br w:type="textWrapping"/>
            </w:r>
            <w:r>
              <w:t xml:space="preserve">[0.972]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-0.044</w:t>
              <w:br w:type="textWrapping"/>
            </w:r>
            <w:r>
              <w:t xml:space="preserve">(0.049)</w:t>
              <w:br w:type="textWrapping"/>
            </w:r>
            <w:r>
              <w:t xml:space="preserve">[0.869]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(0.050)</w:t>
              <w:br w:type="textWrapping"/>
            </w:r>
            <w:r>
              <w:t xml:space="preserve">[0.972]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(0.039)</w:t>
              <w:br w:type="textWrapping"/>
            </w:r>
            <w:r>
              <w:t xml:space="preserve">[0.972]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(0.032)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(0.053)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(0.055)</w:t>
              <w:br w:type="textWrapping"/>
            </w:r>
            <w:r>
              <w:t xml:space="preserve">[0.983]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0.121**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0.103*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0.149***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0.102**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0.215***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0.171***</w:t>
              <w:br w:type="textWrapping"/>
            </w:r>
            <w:r>
              <w:t xml:space="preserve">(0.047)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0.131**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0.116**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0.123**</w:t>
              <w:br w:type="textWrapping"/>
            </w:r>
            <w:r>
              <w:t xml:space="preserve">(0.047)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0.129*</w:t>
              <w:br w:type="textWrapping"/>
            </w:r>
            <w:r>
              <w:t xml:space="preserve">(0.050)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0.073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0.061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-0.050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(0.069)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0.132***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0.693***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0.640***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0.132***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0.107***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0.640***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0.579***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0.125***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0.086***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0.671***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0.586***</w:t>
              <w:br w:type="textWrapping"/>
            </w:r>
            <w:r>
              <w:t xml:space="preserve">(0.040)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808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808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808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808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811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0.056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SB29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 - Latvia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(0.039)</w:t>
              <w:br w:type="textWrapping"/>
            </w:r>
            <w:r>
              <w:t xml:space="preserve">[0.723]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(0.032)</w:t>
              <w:br w:type="textWrapping"/>
            </w:r>
            <w:r>
              <w:t xml:space="preserve">[0.901]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0.059</w:t>
              <w:br w:type="textWrapping"/>
            </w:r>
            <w:r>
              <w:t xml:space="preserve">(0.053)</w:t>
              <w:br w:type="textWrapping"/>
            </w:r>
            <w:r>
              <w:t xml:space="preserve">[0.697]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0.089</w:t>
              <w:br w:type="textWrapping"/>
            </w:r>
            <w:r>
              <w:t xml:space="preserve">(0.055)</w:t>
              <w:br w:type="textWrapping"/>
            </w:r>
            <w:r>
              <w:t xml:space="preserve">[0.518]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(0.033)</w:t>
              <w:br w:type="textWrapping"/>
            </w:r>
            <w:r>
              <w:t xml:space="preserve">[0.896]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(0.028)</w:t>
              <w:br w:type="textWrapping"/>
            </w:r>
            <w:r>
              <w:t xml:space="preserve">[0.966]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0.102*</w:t>
              <w:br w:type="textWrapping"/>
            </w:r>
            <w:r>
              <w:t xml:space="preserve">(0.047)</w:t>
              <w:br w:type="textWrapping"/>
            </w:r>
            <w:r>
              <w:t xml:space="preserve">[0.198]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0.106*</w:t>
              <w:br w:type="textWrapping"/>
            </w:r>
            <w:r>
              <w:t xml:space="preserve">(0.049)</w:t>
              <w:br w:type="textWrapping"/>
            </w:r>
            <w:r>
              <w:t xml:space="preserve">[0.198]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(0.029)</w:t>
              <w:br w:type="textWrapping"/>
            </w:r>
            <w:r>
              <w:t xml:space="preserve">[0.468]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(0.025)</w:t>
              <w:br w:type="textWrapping"/>
            </w:r>
            <w:r>
              <w:t xml:space="preserve">[0.745]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0.068</w:t>
              <w:br w:type="textWrapping"/>
            </w:r>
            <w:r>
              <w:t xml:space="preserve">(0.041)</w:t>
              <w:br w:type="textWrapping"/>
            </w:r>
            <w:r>
              <w:t xml:space="preserve">[0.443]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0.092*</w:t>
              <w:br w:type="textWrapping"/>
            </w:r>
            <w:r>
              <w:t xml:space="preserve">(0.043)</w:t>
              <w:br w:type="textWrapping"/>
            </w:r>
            <w:r>
              <w:t xml:space="preserve">[0.325]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(0.108)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(0.175)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(0.178)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(0.083)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(0.086)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-0.117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-0.058</w:t>
              <w:br w:type="textWrapping"/>
            </w:r>
            <w:r>
              <w:t xml:space="preserve">(0.109)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0.192</w:t>
              <w:br w:type="textWrapping"/>
            </w:r>
            <w:r>
              <w:t xml:space="preserve">(0.225)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0.332</w:t>
              <w:br w:type="textWrapping"/>
            </w:r>
            <w:r>
              <w:t xml:space="preserve">(0.177)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0.408*</w:t>
              <w:br w:type="textWrapping"/>
            </w:r>
            <w:r>
              <w:t xml:space="preserve">(0.181)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0.165***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0.085***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0.616***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0.457***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0.591***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0.471***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0.154***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0.086***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0.602***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0.462***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SB30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 - Latvia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-0.051</w:t>
              <w:br w:type="textWrapping"/>
            </w:r>
            <w:r>
              <w:t xml:space="preserve">(0.035)</w:t>
              <w:br w:type="textWrapping"/>
            </w:r>
            <w:r>
              <w:t xml:space="preserve">[0.580]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(0.028)</w:t>
              <w:br w:type="textWrapping"/>
            </w:r>
            <w:r>
              <w:t xml:space="preserve">[0.697]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0.062</w:t>
              <w:br w:type="textWrapping"/>
            </w:r>
            <w:r>
              <w:t xml:space="preserve">(0.046)</w:t>
              <w:br w:type="textWrapping"/>
            </w:r>
            <w:r>
              <w:t xml:space="preserve">[0.610]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0.085</w:t>
              <w:br w:type="textWrapping"/>
            </w:r>
            <w:r>
              <w:t xml:space="preserve">(0.048)</w:t>
              <w:br w:type="textWrapping"/>
            </w:r>
            <w:r>
              <w:t xml:space="preserve">[0.430]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-0.048</w:t>
              <w:br w:type="textWrapping"/>
            </w:r>
            <w:r>
              <w:t xml:space="preserve">(0.032)</w:t>
              <w:br w:type="textWrapping"/>
            </w:r>
            <w:r>
              <w:t xml:space="preserve">[0.572]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(0.026)</w:t>
              <w:br w:type="textWrapping"/>
            </w:r>
            <w:r>
              <w:t xml:space="preserve">[0.925]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0.061</w:t>
              <w:br w:type="textWrapping"/>
            </w:r>
            <w:r>
              <w:t xml:space="preserve">(0.043)</w:t>
              <w:br w:type="textWrapping"/>
            </w:r>
            <w:r>
              <w:t xml:space="preserve">[0.589]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0.059</w:t>
              <w:br w:type="textWrapping"/>
            </w:r>
            <w:r>
              <w:t xml:space="preserve">(0.046)</w:t>
              <w:br w:type="textWrapping"/>
            </w:r>
            <w:r>
              <w:t xml:space="preserve">[0.620]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(0.034)</w:t>
              <w:br w:type="textWrapping"/>
            </w:r>
            <w:r>
              <w:t xml:space="preserve">[0.908]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(0.029)</w:t>
              <w:br w:type="textWrapping"/>
            </w:r>
            <w:r>
              <w:t xml:space="preserve">[0.908]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(0.059)</w:t>
              <w:br w:type="textWrapping"/>
            </w:r>
            <w:r>
              <w:t xml:space="preserve">[0.908]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0.061</w:t>
              <w:br w:type="textWrapping"/>
            </w:r>
            <w:r>
              <w:t xml:space="preserve">(0.060)</w:t>
              <w:br w:type="textWrapping"/>
            </w:r>
            <w:r>
              <w:t xml:space="preserve">[0.861]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-0.099*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-0.201*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-0.198*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(0.059)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-0.061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(0.099)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0.034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0.075</w:t>
              <w:br w:type="textWrapping"/>
            </w:r>
            <w:r>
              <w:t xml:space="preserve">(0.121)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0.267*</w:t>
              <w:br w:type="textWrapping"/>
            </w:r>
            <w:r>
              <w:t xml:space="preserve">(0.117)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0.126</w:t>
              <w:br w:type="textWrapping"/>
            </w:r>
            <w:r>
              <w:t xml:space="preserve">(0.081)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0.095</w:t>
              <w:br w:type="textWrapping"/>
            </w:r>
            <w:r>
              <w:t xml:space="preserve">(0.084)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0.175***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0.078***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0.627***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0.479***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0.167***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0.633***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0.494***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0.099***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0.053**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0.580***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0.443***</w:t>
              <w:br w:type="textWrapping"/>
            </w:r>
            <w:r>
              <w:t xml:space="preserve">(0.044)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SB31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 - Latvia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-0.068</w:t>
              <w:br w:type="textWrapping"/>
            </w:r>
            <w:r>
              <w:t xml:space="preserve">(0.039)</w:t>
              <w:br w:type="textWrapping"/>
            </w:r>
            <w:r>
              <w:t xml:space="preserve">[0.360]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(0.027)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(0.063)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(0.062)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(0.027)</w:t>
              <w:br w:type="textWrapping"/>
            </w:r>
            <w:r>
              <w:t xml:space="preserve">[0.886]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(0.023)</w:t>
              <w:br w:type="textWrapping"/>
            </w:r>
            <w:r>
              <w:t xml:space="preserve">[0.886]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0.078</w:t>
              <w:br w:type="textWrapping"/>
            </w:r>
            <w:r>
              <w:t xml:space="preserve">(0.042)</w:t>
              <w:br w:type="textWrapping"/>
            </w:r>
            <w:r>
              <w:t xml:space="preserve">[0.378]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0.110*</w:t>
              <w:br w:type="textWrapping"/>
            </w:r>
            <w:r>
              <w:t xml:space="preserve">(0.043)</w:t>
              <w:br w:type="textWrapping"/>
            </w:r>
            <w:r>
              <w:t xml:space="preserve">[0.131]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(0.029)</w:t>
              <w:br w:type="textWrapping"/>
            </w:r>
            <w:r>
              <w:t xml:space="preserve">[0.424]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(0.025)</w:t>
              <w:br w:type="textWrapping"/>
            </w:r>
            <w:r>
              <w:t xml:space="preserve">[0.904]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0.067</w:t>
              <w:br w:type="textWrapping"/>
            </w:r>
            <w:r>
              <w:t xml:space="preserve">(0.041)</w:t>
              <w:br w:type="textWrapping"/>
            </w:r>
            <w:r>
              <w:t xml:space="preserve">[0.490]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0.092*</w:t>
              <w:br w:type="textWrapping"/>
            </w:r>
            <w:r>
              <w:t xml:space="preserve">(0.043)</w:t>
              <w:br w:type="textWrapping"/>
            </w:r>
            <w:r>
              <w:t xml:space="preserve">[0.347]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0.057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0.107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0.127*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0.613***</w:t>
              <w:br w:type="textWrapping"/>
            </w:r>
            <w:r>
              <w:t xml:space="preserve">(0.124)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0.334*</w:t>
              <w:br w:type="textWrapping"/>
            </w:r>
            <w:r>
              <w:t xml:space="preserve">(0.136)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0.209</w:t>
              <w:br w:type="textWrapping"/>
            </w:r>
            <w:r>
              <w:t xml:space="preserve">(0.115)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0.214</w:t>
              <w:br w:type="textWrapping"/>
            </w:r>
            <w:r>
              <w:t xml:space="preserve">(0.134)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-0.332*</w:t>
              <w:br w:type="textWrapping"/>
            </w:r>
            <w:r>
              <w:t xml:space="preserve">(0.133)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-0.337**</w:t>
              <w:br w:type="textWrapping"/>
            </w:r>
            <w:r>
              <w:t xml:space="preserve">(0.105)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0.139</w:t>
              <w:br w:type="textWrapping"/>
            </w:r>
            <w:r>
              <w:t xml:space="preserve">(0.081)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0.150</w:t>
              <w:br w:type="textWrapping"/>
            </w:r>
            <w:r>
              <w:t xml:space="preserve">(0.083)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-0.152</w:t>
              <w:br w:type="textWrapping"/>
            </w:r>
            <w:r>
              <w:t xml:space="preserve">(0.225)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-0.088</w:t>
              <w:br w:type="textWrapping"/>
            </w:r>
            <w:r>
              <w:t xml:space="preserve">(0.224)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(0.167)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-0.221</w:t>
              <w:br w:type="textWrapping"/>
            </w:r>
            <w:r>
              <w:t xml:space="preserve">(0.231)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0.358</w:t>
              <w:br w:type="textWrapping"/>
            </w:r>
            <w:r>
              <w:t xml:space="preserve">(0.211)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0.118</w:t>
              <w:br w:type="textWrapping"/>
            </w:r>
            <w:r>
              <w:t xml:space="preserve">(0.136)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(0.238)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(0.206)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0.142***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0.052**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0.545***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0.396***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0.066***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0.591***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0.453***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0.087***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0.618***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0.480***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0.116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0.050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0.111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SB32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 - Latvia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(0.056)</w:t>
              <w:br w:type="textWrapping"/>
            </w:r>
            <w:r>
              <w:t xml:space="preserve">[0.961]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(0.043)</w:t>
              <w:br w:type="textWrapping"/>
            </w:r>
            <w:r>
              <w:t xml:space="preserve">[0.961]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0.090</w:t>
              <w:br w:type="textWrapping"/>
            </w:r>
            <w:r>
              <w:t xml:space="preserve">(0.082)</w:t>
              <w:br w:type="textWrapping"/>
            </w:r>
            <w:r>
              <w:t xml:space="preserve">[0.748]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0.082</w:t>
              <w:br w:type="textWrapping"/>
            </w:r>
            <w:r>
              <w:t xml:space="preserve">(0.085)</w:t>
              <w:br w:type="textWrapping"/>
            </w:r>
            <w:r>
              <w:t xml:space="preserve">[0.783]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-0.060</w:t>
              <w:br w:type="textWrapping"/>
            </w:r>
            <w:r>
              <w:t xml:space="preserve">(0.042)</w:t>
              <w:br w:type="textWrapping"/>
            </w:r>
            <w:r>
              <w:t xml:space="preserve">[0.599]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(0.032)</w:t>
              <w:br w:type="textWrapping"/>
            </w:r>
            <w:r>
              <w:t xml:space="preserve">[0.751]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0.069</w:t>
              <w:br w:type="textWrapping"/>
            </w:r>
            <w:r>
              <w:t xml:space="preserve">(0.060)</w:t>
              <w:br w:type="textWrapping"/>
            </w:r>
            <w:r>
              <w:t xml:space="preserve">[0.648]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0.101</w:t>
              <w:br w:type="textWrapping"/>
            </w:r>
            <w:r>
              <w:t xml:space="preserve">(0.062)</w:t>
              <w:br w:type="textWrapping"/>
            </w:r>
            <w:r>
              <w:t xml:space="preserve">[0.523]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-0.068</w:t>
              <w:br w:type="textWrapping"/>
            </w:r>
            <w:r>
              <w:t xml:space="preserve">(0.038)</w:t>
              <w:br w:type="textWrapping"/>
            </w:r>
            <w:r>
              <w:t xml:space="preserve">[0.425]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(0.034)</w:t>
              <w:br w:type="textWrapping"/>
            </w:r>
            <w:r>
              <w:t xml:space="preserve">[0.851]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0.081</w:t>
              <w:br w:type="textWrapping"/>
            </w:r>
            <w:r>
              <w:t xml:space="preserve">(0.067)</w:t>
              <w:br w:type="textWrapping"/>
            </w:r>
            <w:r>
              <w:t xml:space="preserve">[0.692]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0.108</w:t>
              <w:br w:type="textWrapping"/>
            </w:r>
            <w:r>
              <w:t xml:space="preserve">(0.066)</w:t>
              <w:br w:type="textWrapping"/>
            </w:r>
            <w:r>
              <w:t xml:space="preserve">[0.487]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0.034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0.175**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0.180**</w:t>
              <w:br w:type="textWrapping"/>
            </w:r>
            <w:r>
              <w:t xml:space="preserve">(0.059)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(0.094)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(0.098)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0.064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(0.085)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(0.084)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(0.085)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0.115**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0.064*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0.577***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0.449***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0.164***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0.086***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0.579***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0.443***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0.125***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0.058**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0.500***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0.358***</w:t>
              <w:br w:type="textWrapping"/>
            </w:r>
            <w:r>
              <w:t xml:space="preserve">(0.044)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0.032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SB33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 - Latvia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(0.032)</w:t>
              <w:br w:type="textWrapping"/>
            </w:r>
            <w:r>
              <w:t xml:space="preserve">[0.647]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(0.027)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0.068</w:t>
              <w:br w:type="textWrapping"/>
            </w:r>
            <w:r>
              <w:t xml:space="preserve">(0.045)</w:t>
              <w:br w:type="textWrapping"/>
            </w:r>
            <w:r>
              <w:t xml:space="preserve">[0.558]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0.096*</w:t>
              <w:br w:type="textWrapping"/>
            </w:r>
            <w:r>
              <w:t xml:space="preserve">(0.047)</w:t>
              <w:br w:type="textWrapping"/>
            </w:r>
            <w:r>
              <w:t xml:space="preserve">[0.256]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(0.029)</w:t>
              <w:br w:type="textWrapping"/>
            </w:r>
            <w:r>
              <w:t xml:space="preserve">[0.755]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(0.026)</w:t>
              <w:br w:type="textWrapping"/>
            </w:r>
            <w:r>
              <w:t xml:space="preserve">[0.973]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0.093*</w:t>
              <w:br w:type="textWrapping"/>
            </w:r>
            <w:r>
              <w:t xml:space="preserve">(0.047)</w:t>
              <w:br w:type="textWrapping"/>
            </w:r>
            <w:r>
              <w:t xml:space="preserve">[0.270]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0.114*</w:t>
              <w:br w:type="textWrapping"/>
            </w:r>
            <w:r>
              <w:t xml:space="preserve">(0.048)</w:t>
              <w:br w:type="textWrapping"/>
            </w:r>
            <w:r>
              <w:t xml:space="preserve">[0.121]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-0.060</w:t>
              <w:br w:type="textWrapping"/>
            </w:r>
            <w:r>
              <w:t xml:space="preserve">(0.037)</w:t>
              <w:br w:type="textWrapping"/>
            </w:r>
            <w:r>
              <w:t xml:space="preserve">[0.520]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(0.033)</w:t>
              <w:br w:type="textWrapping"/>
            </w:r>
            <w:r>
              <w:t xml:space="preserve">[0.805]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0.088</w:t>
              <w:br w:type="textWrapping"/>
            </w:r>
            <w:r>
              <w:t xml:space="preserve">(0.069)</w:t>
              <w:br w:type="textWrapping"/>
            </w:r>
            <w:r>
              <w:t xml:space="preserve">[0.707]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0.141*</w:t>
              <w:br w:type="textWrapping"/>
            </w:r>
            <w:r>
              <w:t xml:space="preserve">(0.068)</w:t>
              <w:br w:type="textWrapping"/>
            </w:r>
            <w:r>
              <w:t xml:space="preserve">[0.235]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-0.148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-0.214**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0.147*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0.193**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0.105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0.069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0.294***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0.219***</w:t>
              <w:br w:type="textWrapping"/>
            </w:r>
            <w:r>
              <w:t xml:space="preserve">(0.058)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-0.058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0.063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0.055</w:t>
              <w:br w:type="textWrapping"/>
            </w:r>
            <w:r>
              <w:t xml:space="preserve">(0.106)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(0.103)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(0.084)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-0.061</w:t>
              <w:br w:type="textWrapping"/>
            </w:r>
            <w:r>
              <w:t xml:space="preserve">(0.091)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-0.058</w:t>
              <w:br w:type="textWrapping"/>
            </w:r>
            <w:r>
              <w:t xml:space="preserve">(0.103)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(0.047)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(0.084)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</w:t>
              <w:br w:type="textWrapping"/>
            </w:r>
            <w:r>
              <w:t xml:space="preserve">(0.086)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0.629***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0.502***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0.118***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0.557***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0.439***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0.111***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0.068**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0.427***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0.333***</w:t>
              <w:br w:type="textWrapping"/>
            </w:r>
            <w:r>
              <w:t xml:space="preserve">(0.044)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0.082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0.037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SB34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 - Latvia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(0.034)</w:t>
              <w:br w:type="textWrapping"/>
            </w:r>
            <w:r>
              <w:t xml:space="preserve">[0.661]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(0.030)</w:t>
              <w:br w:type="textWrapping"/>
            </w:r>
            <w:r>
              <w:t xml:space="preserve">[0.851]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0.109</w:t>
              <w:br w:type="textWrapping"/>
            </w:r>
            <w:r>
              <w:t xml:space="preserve">(0.063)</w:t>
              <w:br w:type="textWrapping"/>
            </w:r>
            <w:r>
              <w:t xml:space="preserve">[0.435]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0.093</w:t>
              <w:br w:type="textWrapping"/>
            </w:r>
            <w:r>
              <w:t xml:space="preserve">(0.065)</w:t>
              <w:br w:type="textWrapping"/>
            </w:r>
            <w:r>
              <w:t xml:space="preserve">[0.616]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(0.032)</w:t>
              <w:br w:type="textWrapping"/>
            </w:r>
            <w:r>
              <w:t xml:space="preserve">[0.852]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(0.028)</w:t>
              <w:br w:type="textWrapping"/>
            </w:r>
            <w:r>
              <w:t xml:space="preserve">[0.660]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0.074</w:t>
              <w:br w:type="textWrapping"/>
            </w:r>
            <w:r>
              <w:t xml:space="preserve">(0.065)</w:t>
              <w:br w:type="textWrapping"/>
            </w:r>
            <w:r>
              <w:t xml:space="preserve">[0.660]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0.091</w:t>
              <w:br w:type="textWrapping"/>
            </w:r>
            <w:r>
              <w:t xml:space="preserve">(0.063)</w:t>
              <w:br w:type="textWrapping"/>
            </w:r>
            <w:r>
              <w:t xml:space="preserve">[0.590]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(0.040)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(0.033)</w:t>
              <w:br w:type="textWrapping"/>
            </w:r>
            <w:r>
              <w:t xml:space="preserve">[0.955]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(0.062)</w:t>
              <w:br w:type="textWrapping"/>
            </w:r>
            <w:r>
              <w:t xml:space="preserve">[0.955]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(0.063)</w:t>
              <w:br w:type="textWrapping"/>
            </w:r>
            <w:r>
              <w:t xml:space="preserve">[0.940]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0.101*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0.071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0.136**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0.087**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0.207***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0.166**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0.074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0.073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(0.059)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(0.047)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(0.086)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(0.084)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0.064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</w:t>
              <w:br w:type="textWrapping"/>
            </w:r>
            <w:r>
              <w:t xml:space="preserve">(0.085)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0.098***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0.060**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0.564***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0.444***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0.074**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0.479***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0.364***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0.114***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0.064**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0.564***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0.471***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561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SB35 LPM estimation results for the comprehensive model - pooled sample.</w:t>
      </w:r>
    </w:p>
    <w:tbl>
      <w:tblPr>
        <w:tblStyle w:val="TableGrid"/>
        <w:tblW w:w="5760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(0.012)</w:t>
              <w:br w:type="textWrapping"/>
            </w:r>
            <w:r>
              <w:t xml:space="preserve">[0.784]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(0.012)</w:t>
              <w:br w:type="textWrapping"/>
            </w:r>
            <w:r>
              <w:t xml:space="preserve">[0.784]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(0.014)</w:t>
              <w:br w:type="textWrapping"/>
            </w:r>
            <w:r>
              <w:t xml:space="preserve">[0.784]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(0.015)</w:t>
              <w:br w:type="textWrapping"/>
            </w:r>
            <w:r>
              <w:t xml:space="preserve">[0.653]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Expense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-0.074**</w:t>
              <w:br w:type="textWrapping"/>
            </w:r>
            <w:r>
              <w:t xml:space="preserve">(0.022)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(0.021)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Effectiveness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0.063***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0.087***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0.177***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0.195***</w:t>
              <w:br w:type="textWrapping"/>
            </w:r>
            <w:r>
              <w:t xml:space="preserve">(0.024)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Fairness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0.635***</w:t>
              <w:br w:type="textWrapping"/>
            </w:r>
            <w:r>
              <w:t xml:space="preserve">(0.029)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0.542***</w:t>
              <w:br w:type="textWrapping"/>
            </w:r>
            <w:r>
              <w:t xml:space="preserve">(0.031)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0.505***</w:t>
              <w:br w:type="textWrapping"/>
            </w:r>
            <w:r>
              <w:t xml:space="preserve">(0.024)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0.527***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(0.020)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(0.017)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(0.036)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(0.032)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(0.039)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-0.044</w:t>
              <w:br w:type="textWrapping"/>
            </w:r>
            <w:r>
              <w:t xml:space="preserve">(0.042)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Age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(0.000)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(0.001)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0.043**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0.044**</w:t>
              <w:br w:type="textWrapping"/>
            </w:r>
            <w:r>
              <w:t xml:space="preserve">(0.016)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Income (in T€)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0.001*</w:t>
              <w:br w:type="textWrapping"/>
            </w:r>
            <w:r>
              <w:t xml:space="preserve">(0.001)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(0.001)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2592" w:type="dxa"/>
          </w:tcPr>
          <w:p>
            <w:pPr>
              <w:spacing w:after="0"/>
            </w:pPr>
          </w:p>
        </w:tc>
        <w:tc>
          <w:tcPr>
            <w:tcW w:w="2592" w:type="dxa"/>
          </w:tcPr>
          <w:p>
            <w:pPr>
              <w:spacing w:after="0"/>
            </w:pP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(0.020)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0.195***</w:t>
              <w:br w:type="textWrapping"/>
            </w:r>
            <w:r>
              <w:t xml:space="preserve">(0.047)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0.058</w:t>
              <w:br w:type="textWrapping"/>
            </w:r>
            <w:r>
              <w:t xml:space="preserve">(0.038)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(0.039)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Low-meat diet (vs. varied and high-meat diets)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0.041*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0.036*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0.056**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(0.018)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0.032*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(0.014)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(0.017)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(0.019)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-0.033*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-0.057**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-0.057**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(0.018)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(0.020)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(0.012)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(0.017)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0.029*</w:t>
              <w:br w:type="textWrapping"/>
            </w:r>
            <w:r>
              <w:t xml:space="preserve">(0.014)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0.067***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0.036*</w:t>
              <w:br w:type="textWrapping"/>
            </w:r>
            <w:r>
              <w:t xml:space="preserve">(0.017)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0.027*</w:t>
              <w:br w:type="textWrapping"/>
            </w:r>
            <w:r>
              <w:t xml:space="preserve">(0.013)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(0.016)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0.034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(0.019)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-0.078**</w:t>
              <w:br w:type="textWrapping"/>
            </w:r>
            <w:r>
              <w:t xml:space="preserve">(0.025)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(0.032)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-0.087**</w:t>
              <w:br w:type="textWrapping"/>
            </w:r>
            <w:r>
              <w:t xml:space="preserve">(0.031)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0.152***</w:t>
              <w:br w:type="textWrapping"/>
            </w:r>
            <w:r>
              <w:t xml:space="preserve">(0.038)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0.145***</w:t>
              <w:br w:type="textWrapping"/>
            </w:r>
            <w:r>
              <w:t xml:space="preserve">(0.041)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2039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2039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2039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2039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0.492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0.422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0.541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0.517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0.486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0.415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0.535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0.511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SB36 LPM results for the basic model by country</w:t>
      </w:r>
    </w:p>
    <w:tbl>
      <w:tblPr>
        <w:tblStyle w:val="TableGrid"/>
        <w:tblW w:w="5760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Latvia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(0.020)</w:t>
              <w:br w:type="textWrapping"/>
            </w:r>
            <w:r>
              <w:t xml:space="preserve">[0.885]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(0.019)</w:t>
              <w:br w:type="textWrapping"/>
            </w:r>
            <w:r>
              <w:t xml:space="preserve">[0.801]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(0.025)</w:t>
              <w:br w:type="textWrapping"/>
            </w:r>
            <w:r>
              <w:t xml:space="preserve">[0.885]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(0.024)</w:t>
              <w:br w:type="textWrapping"/>
            </w:r>
            <w:r>
              <w:t xml:space="preserve">[0.885]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(0.022)</w:t>
              <w:br w:type="textWrapping"/>
            </w:r>
            <w:r>
              <w:t xml:space="preserve">[0.530]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(0.022)</w:t>
              <w:br w:type="textWrapping"/>
            </w:r>
            <w:r>
              <w:t xml:space="preserve">[0.575]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(0.021)</w:t>
              <w:br w:type="textWrapping"/>
            </w:r>
            <w:r>
              <w:t xml:space="preserve">[0.620]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(0.025)</w:t>
              <w:br w:type="textWrapping"/>
            </w:r>
            <w:r>
              <w:t xml:space="preserve">[0.620]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(0.021)</w:t>
              <w:br w:type="textWrapping"/>
            </w:r>
            <w:r>
              <w:t xml:space="preserve">[0.788]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(0.022)</w:t>
              <w:br w:type="textWrapping"/>
            </w:r>
            <w:r>
              <w:t xml:space="preserve">[0.575]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0.057</w:t>
              <w:br w:type="textWrapping"/>
            </w:r>
            <w:r>
              <w:t xml:space="preserve">(0.032)</w:t>
              <w:br w:type="textWrapping"/>
            </w:r>
            <w:r>
              <w:t xml:space="preserve">[0.191]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0.082*</w:t>
              <w:br w:type="textWrapping"/>
            </w:r>
            <w:r>
              <w:t xml:space="preserve">(0.033)</w:t>
              <w:br w:type="textWrapping"/>
            </w:r>
            <w:r>
              <w:t xml:space="preserve">[0.055]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Expense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-0.132**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-0.130**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-0.049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Effectiveness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0.137***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0.191***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0.083*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0.130***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0.162***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0.146***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0.257***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0.251***</w:t>
              <w:br w:type="textWrapping"/>
            </w:r>
            <w:r>
              <w:t xml:space="preserve">(0.049)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Fairness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0.567***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0.576***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0.485***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0.506***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0.647***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0.531***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0.582***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0.566***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0.690***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0.449***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0.430***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0.502***</w:t>
              <w:br w:type="textWrapping"/>
            </w:r>
            <w:r>
              <w:t xml:space="preserve">(0.050)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(0.034)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0.143*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0.064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-0.118*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-0.115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-0.052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0.083</w:t>
              <w:br w:type="textWrapping"/>
            </w:r>
            <w:r>
              <w:t xml:space="preserve">(0.095)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0.148</w:t>
              <w:br w:type="textWrapping"/>
            </w:r>
            <w:r>
              <w:t xml:space="preserve">(0.121)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(0.036)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Age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0.002*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(0.001)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0.049*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0.041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0.052*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(0.035)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Income (in T€)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0.002*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(0.003)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(0.003)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996" w:type="dxa"/>
          </w:tcPr>
          <w:p>
            <w:pPr>
              <w:spacing w:after="0"/>
            </w:pPr>
          </w:p>
        </w:tc>
        <w:tc>
          <w:tcPr>
            <w:tcW w:w="996" w:type="dxa"/>
          </w:tcPr>
          <w:p>
            <w:pPr>
              <w:spacing w:after="0"/>
            </w:pP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/>
            </w:pPr>
          </w:p>
        </w:tc>
        <w:tc>
          <w:tcPr>
            <w:tcW w:w="996" w:type="dxa"/>
          </w:tcPr>
          <w:p>
            <w:pPr>
              <w:spacing w:after="0"/>
            </w:pP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/>
            </w:pPr>
          </w:p>
        </w:tc>
        <w:tc>
          <w:tcPr>
            <w:tcW w:w="996" w:type="dxa"/>
          </w:tcPr>
          <w:p>
            <w:pPr>
              <w:spacing w:after="0"/>
            </w:pP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-0.057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(0.040)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0.338***</w:t>
              <w:br w:type="textWrapping"/>
            </w:r>
            <w:r>
              <w:t xml:space="preserve">(0.094)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0.160*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0.099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0.134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-0.039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0.138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0.157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0.093</w:t>
              <w:br w:type="textWrapping"/>
            </w:r>
            <w:r>
              <w:t xml:space="preserve">(0.083)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(0.105)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Low-meat diet (vs. varied and high-meat diets)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0.073*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0.071*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0.065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(0.044)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0.054*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0.062*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(0.038)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0.056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0.072*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(0.043)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-0.040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-0.044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-0.053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-0.173***</w:t>
              <w:br w:type="textWrapping"/>
            </w:r>
            <w:r>
              <w:t xml:space="preserve">(0.044)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0.065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0.070*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0.053*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0.084**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-0.045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-0.040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</w:t>
              <w:br w:type="textWrapping"/>
            </w:r>
            <w:r>
              <w:t xml:space="preserve">(0.044)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(0.036)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0.108***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0.058*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(0.036)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0.052*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0.052*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-0.061</w:t>
              <w:br w:type="textWrapping"/>
            </w:r>
            <w:r>
              <w:t xml:space="preserve">(0.034)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-0.077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-0.064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0.134*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-0.143**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0.170**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0.219**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0.096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0.159</w:t>
              <w:br w:type="textWrapping"/>
            </w:r>
            <w:r>
              <w:t xml:space="preserve">(0.087)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(0.095)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761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758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520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520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520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520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0.459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0.475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0.536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0.568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0.527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0.456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0.599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0.495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0.536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0.322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0.526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0.518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0.443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0.460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0.555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0.441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0.587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0.479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0.293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0.505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0.496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