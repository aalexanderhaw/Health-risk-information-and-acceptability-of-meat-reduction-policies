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rPr>
          <w:b w:val="true"/>
          <w:sz w:val="22"/>
        </w:rPr>
        <w:t xml:space="preserve">Supplementary Material SC: Robustness check results</w:t>
      </w:r>
    </w:p>
    <w:p>
      <w:r>
        <w:t/>
      </w:r>
      <w:r>
        <w:rPr>
          <w:sz w:val="22"/>
        </w:rPr>
        <w:t xml:space="preserve">Below we provide the detailed results of all robustness checks presented in Section 3.2.4.</w:t>
        <w:br w:type="textWrapping"/>
      </w:r>
    </w:p>
    <w:p>
      <w:r>
        <w:t/>
      </w:r>
      <w:r>
        <w:rPr>
          <w:sz w:val="22"/>
        </w:rPr>
        <w:t xml:space="preserve">Table SC1 LPM results of the basic models, with intended meat consumption as the outcome variable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320"/>
        <w:gridCol w:w="4320"/>
        <w:gridCol w:w="4320"/>
      </w:tblGrid>
      <w:tr>
        <w:tc>
          <w:tcPr>
            <w:tcW w:w="43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43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43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</w:tr>
      <w:tr>
        <w:tc>
          <w:tcPr>
            <w:tcW w:w="4320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432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(0.019)</w:t>
              <w:br w:type="textWrapping"/>
            </w:r>
            <w:r>
              <w:t xml:space="preserve">[0.796]</w:t>
            </w:r>
          </w:p>
        </w:tc>
        <w:tc>
          <w:tcPr>
            <w:tcW w:w="432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(0.016)</w:t>
              <w:br w:type="textWrapping"/>
            </w:r>
            <w:r>
              <w:t xml:space="preserve">[0.740]</w:t>
            </w:r>
          </w:p>
        </w:tc>
      </w:tr>
      <w:tr>
        <w:tc>
          <w:tcPr>
            <w:tcW w:w="4320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4320" w:type="dxa"/>
          </w:tcPr>
          <w:p>
            <w:pPr>
              <w:spacing w:after="0" w:lineRule="auto"/>
              <w:jc w:val="left"/>
            </w:pPr>
            <w:r>
              <w:t xml:space="preserve">-0.082***</w:t>
              <w:br w:type="textWrapping"/>
            </w:r>
            <w:r>
              <w:t xml:space="preserve">(0.022)</w:t>
            </w:r>
          </w:p>
        </w:tc>
        <w:tc>
          <w:tcPr>
            <w:tcW w:w="4320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(0.019)</w:t>
            </w:r>
          </w:p>
        </w:tc>
      </w:tr>
      <w:tr>
        <w:tc>
          <w:tcPr>
            <w:tcW w:w="4320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4320" w:type="dxa"/>
          </w:tcPr>
          <w:p>
            <w:pPr>
              <w:spacing w:after="0" w:lineRule="auto"/>
              <w:jc w:val="left"/>
            </w:pPr>
            <w:r>
              <w:t xml:space="preserve">-0.089***</w:t>
              <w:br w:type="textWrapping"/>
            </w:r>
            <w:r>
              <w:t xml:space="preserve">(0.024)</w:t>
            </w:r>
          </w:p>
        </w:tc>
        <w:tc>
          <w:tcPr>
            <w:tcW w:w="4320" w:type="dxa"/>
          </w:tcPr>
          <w:p>
            <w:pPr>
              <w:spacing w:after="0" w:lineRule="auto"/>
              <w:jc w:val="left"/>
            </w:pPr>
            <w:r>
              <w:t xml:space="preserve">-0.053**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432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432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0.309***</w:t>
              <w:br w:type="textWrapping"/>
            </w:r>
            <w:r>
              <w:t xml:space="preserve">(0.019)</w:t>
            </w:r>
          </w:p>
        </w:tc>
        <w:tc>
          <w:tcPr>
            <w:tcW w:w="432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0.203***</w:t>
              <w:br w:type="textWrapping"/>
            </w:r>
            <w:r>
              <w:t xml:space="preserve">(0.016)</w:t>
            </w:r>
          </w:p>
        </w:tc>
      </w:tr>
      <w:tr>
        <w:tc>
          <w:tcPr>
            <w:tcW w:w="432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432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432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4320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4320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4320" w:type="dxa"/>
          </w:tcPr>
          <w:p>
            <w:pPr>
              <w:spacing w:after="0"/>
            </w:pPr>
            <w:r>
              <w:t xml:space="preserve">0.005</w:t>
            </w:r>
          </w:p>
        </w:tc>
      </w:tr>
      <w:tr>
        <w:tc>
          <w:tcPr>
            <w:tcW w:w="432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432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432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0.004</w:t>
            </w:r>
          </w:p>
        </w:tc>
      </w:tr>
      <w:tr>
        <w:tc>
          <w:tcPr>
            <w:tcW w:w="12960" w:type="dxa"/>
            <w:gridSpan w:val="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SC2 LPM results of the heterogeneity models for </w:t>
      </w:r>
      <w:r>
        <w:rPr>
          <w:i w:val="true"/>
        </w:rPr>
        <w:t xml:space="preserve">food deprivation</w:t>
      </w:r>
      <w:r>
        <w:t xml:space="preserve">, </w:t>
      </w:r>
      <w:r>
        <w:rPr>
          <w:i w:val="true"/>
        </w:rPr>
        <w:t xml:space="preserve">poor health</w:t>
      </w:r>
      <w:r>
        <w:t xml:space="preserve">, and </w:t>
      </w:r>
      <w:r>
        <w:rPr>
          <w:i w:val="true"/>
        </w:rPr>
        <w:t xml:space="preserve">unemployed</w:t>
      </w:r>
      <w:r>
        <w:rPr>
          <w:sz w:val="22"/>
        </w:rPr>
        <w:t xml:space="preserve">, with intended meat consumption as the outcome variable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(0.023)</w:t>
              <w:br w:type="textWrapping"/>
            </w:r>
            <w:r>
              <w:t xml:space="preserve">[0.933]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(0.019)</w:t>
              <w:br w:type="textWrapping"/>
            </w:r>
            <w:r>
              <w:t xml:space="preserve">[0.933]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(0.021)</w:t>
              <w:br w:type="textWrapping"/>
            </w:r>
            <w:r>
              <w:t xml:space="preserve">[0.988]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(0.018)</w:t>
              <w:br w:type="textWrapping"/>
            </w:r>
            <w:r>
              <w:t xml:space="preserve">[0.953]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(0.019)</w:t>
              <w:br w:type="textWrapping"/>
            </w:r>
            <w:r>
              <w:t xml:space="preserve">[0.977]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(0.016)</w:t>
              <w:br w:type="textWrapping"/>
            </w:r>
            <w:r>
              <w:t xml:space="preserve">[0.919]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(0.028)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(0.035)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(0.030)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(0.069)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(0.057)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(0.040)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(0.034)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(0.049)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(0.041)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(0.095)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(0.080)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-0.057**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-0.082***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(0.019)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-0.095***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-0.057**</w:t>
              <w:br w:type="textWrapping"/>
            </w:r>
            <w:r>
              <w:t xml:space="preserve">(0.021)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(0.021)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-0.088***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-0.053*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0.292***</w:t>
              <w:br w:type="textWrapping"/>
            </w:r>
            <w:r>
              <w:t xml:space="preserve">(0.021)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0.187***</w:t>
              <w:br w:type="textWrapping"/>
            </w:r>
            <w:r>
              <w:t xml:space="preserve">(0.018)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0.307***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0.201***</w:t>
              <w:br w:type="textWrapping"/>
            </w:r>
            <w:r>
              <w:t xml:space="preserve">(0.017)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0.307***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0.203***</w:t>
              <w:br w:type="textWrapping"/>
            </w:r>
            <w:r>
              <w:t xml:space="preserve">(0.017)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0.005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</w:tr>
      <w:tr>
        <w:tc>
          <w:tcPr>
            <w:tcW w:w="12957" w:type="dxa"/>
            <w:gridSpan w:val="7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SC3 LPM results of the heterogeneity models for </w:t>
      </w:r>
      <w:r>
        <w:rPr>
          <w:i w:val="true"/>
        </w:rPr>
        <w:t xml:space="preserve">low education</w:t>
      </w:r>
      <w:r>
        <w:t xml:space="preserve">, </w:t>
      </w:r>
      <w:r>
        <w:rPr>
          <w:i w:val="true"/>
        </w:rPr>
        <w:t xml:space="preserve">first income decile</w:t>
      </w:r>
      <w:r>
        <w:t xml:space="preserve">, and </w:t>
      </w:r>
      <w:r>
        <w:rPr>
          <w:i w:val="true"/>
        </w:rPr>
        <w:t xml:space="preserve">below median age</w:t>
      </w:r>
      <w:r>
        <w:rPr>
          <w:sz w:val="22"/>
        </w:rPr>
        <w:t xml:space="preserve">, with intended meat consumption as the outcome variable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(0.023)</w:t>
              <w:br w:type="textWrapping"/>
            </w:r>
            <w:r>
              <w:t xml:space="preserve">[0.937]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(0.020)</w:t>
              <w:br w:type="textWrapping"/>
            </w:r>
            <w:r>
              <w:t xml:space="preserve">[0.937]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(0.020)</w:t>
              <w:br w:type="textWrapping"/>
            </w:r>
            <w:r>
              <w:t xml:space="preserve">[0.965]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(0.017)</w:t>
              <w:br w:type="textWrapping"/>
            </w:r>
            <w:r>
              <w:t xml:space="preserve">[0.965]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(0.027)</w:t>
              <w:br w:type="textWrapping"/>
            </w:r>
            <w:r>
              <w:t xml:space="preserve">[0.997]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(0.022)</w:t>
              <w:br w:type="textWrapping"/>
            </w:r>
            <w:r>
              <w:t xml:space="preserve">[0.867]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(0.028)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(0.042)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0.074</w:t>
              <w:br w:type="textWrapping"/>
            </w:r>
            <w:r>
              <w:t xml:space="preserve">(0.038)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(0.027)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(0.023)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(0.039)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(0.033)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(0.059)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(0.054)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(0.038)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(0.032)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-0.080***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-0.083***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-0.057**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-0.082***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(0.019)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-0.053*</w:t>
              <w:br w:type="textWrapping"/>
            </w:r>
            <w:r>
              <w:t xml:space="preserve">(0.021)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-0.057**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-0.089***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-0.053**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0.308***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0.200***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0.304***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0.195***</w:t>
              <w:br w:type="textWrapping"/>
            </w:r>
            <w:r>
              <w:t xml:space="preserve">(0.017)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0.326***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0.205***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0.005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</w:tr>
      <w:tr>
        <w:tc>
          <w:tcPr>
            <w:tcW w:w="12957" w:type="dxa"/>
            <w:gridSpan w:val="7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SC4 LPM results of the heterogeneity models for </w:t>
      </w:r>
      <w:r>
        <w:rPr>
          <w:i w:val="true"/>
        </w:rPr>
        <w:t xml:space="preserve">female</w:t>
      </w:r>
      <w:r>
        <w:t xml:space="preserve">, </w:t>
      </w:r>
      <w:r>
        <w:rPr>
          <w:i w:val="true"/>
        </w:rPr>
        <w:t xml:space="preserve">meat-free diet (vs. varied and high-meat diets)</w:t>
      </w:r>
      <w:r>
        <w:t xml:space="preserve">, and </w:t>
      </w:r>
      <w:r>
        <w:rPr>
          <w:i w:val="true"/>
        </w:rPr>
        <w:t xml:space="preserve">high-meat diet (vs. low and varied-meat diets)</w:t>
      </w:r>
      <w:r>
        <w:rPr>
          <w:sz w:val="22"/>
        </w:rPr>
        <w:t xml:space="preserve">, with intended meat consumption as the outcome variable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(0.026)</w:t>
              <w:br w:type="textWrapping"/>
            </w:r>
            <w:r>
              <w:t xml:space="preserve">[0.829]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(0.022)</w:t>
              <w:br w:type="textWrapping"/>
            </w:r>
            <w:r>
              <w:t xml:space="preserve">[0.960]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(0.018)</w:t>
              <w:br w:type="textWrapping"/>
            </w:r>
            <w:r>
              <w:t xml:space="preserve">[0.825]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(0.015)</w:t>
              <w:br w:type="textWrapping"/>
            </w:r>
            <w:r>
              <w:t xml:space="preserve">[0.962]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(0.019)</w:t>
              <w:br w:type="textWrapping"/>
            </w:r>
            <w:r>
              <w:t xml:space="preserve">[0.926]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(0.016)</w:t>
              <w:br w:type="textWrapping"/>
            </w:r>
            <w:r>
              <w:t xml:space="preserve">[0.709]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0.087**</w:t>
              <w:br w:type="textWrapping"/>
            </w:r>
            <w:r>
              <w:t xml:space="preserve">(0.026)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0.057*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0.677***</w:t>
              <w:br w:type="textWrapping"/>
            </w:r>
            <w:r>
              <w:t xml:space="preserve">(0.044)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0.770***</w:t>
              <w:br w:type="textWrapping"/>
            </w:r>
            <w:r>
              <w:t xml:space="preserve">(0.043)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-0.182***</w:t>
              <w:br w:type="textWrapping"/>
            </w:r>
            <w:r>
              <w:t xml:space="preserve">(0.044)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-0.160***</w:t>
              <w:br w:type="textWrapping"/>
            </w:r>
            <w:r>
              <w:t xml:space="preserve">(0.013)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(0.037)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(0.032)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-0.065</w:t>
              <w:br w:type="textWrapping"/>
            </w:r>
            <w:r>
              <w:t xml:space="preserve">(0.069)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-0.190*</w:t>
              <w:br w:type="textWrapping"/>
            </w:r>
            <w:r>
              <w:t xml:space="preserve">(0.079)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(0.068)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0.158*</w:t>
              <w:br w:type="textWrapping"/>
            </w:r>
            <w:r>
              <w:t xml:space="preserve">(0.066)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-0.080***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-0.053**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-0.061**</w:t>
              <w:br w:type="textWrapping"/>
            </w:r>
            <w:r>
              <w:t xml:space="preserve">(0.021)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-0.075**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-0.051**</w:t>
              <w:br w:type="textWrapping"/>
            </w:r>
            <w:r>
              <w:t xml:space="preserve">(0.019)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-0.089***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-0.053**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-0.075**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-0.039*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-0.084***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-0.050*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0.262***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0.172***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0.265***</w:t>
              <w:br w:type="textWrapping"/>
            </w:r>
            <w:r>
              <w:t xml:space="preserve">(0.018)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0.154***</w:t>
              <w:br w:type="textWrapping"/>
            </w:r>
            <w:r>
              <w:t xml:space="preserve">(0.015)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0.312***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0.206***</w:t>
              <w:br w:type="textWrapping"/>
            </w:r>
            <w:r>
              <w:t xml:space="preserve">(0.016)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0.106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0.158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0.008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0.104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0.156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</w:tr>
      <w:tr>
        <w:tc>
          <w:tcPr>
            <w:tcW w:w="12957" w:type="dxa"/>
            <w:gridSpan w:val="7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SC5 LPM results of the heterogeneity models for </w:t>
      </w:r>
      <w:r>
        <w:rPr>
          <w:i w:val="true"/>
        </w:rPr>
        <w:t xml:space="preserve">dine in canteen</w:t>
      </w:r>
      <w:r>
        <w:t xml:space="preserve">, </w:t>
      </w:r>
      <w:r>
        <w:rPr>
          <w:i w:val="true"/>
        </w:rPr>
        <w:t xml:space="preserve">support nationally oriented policies</w:t>
      </w:r>
      <w:r>
        <w:t xml:space="preserve">, and </w:t>
      </w:r>
      <w:r>
        <w:rPr>
          <w:i w:val="true"/>
        </w:rPr>
        <w:t xml:space="preserve">support social policies</w:t>
      </w:r>
      <w:r>
        <w:rPr>
          <w:sz w:val="22"/>
        </w:rPr>
        <w:t xml:space="preserve">, with intended meat consumption as the outcome variable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(0.024)</w:t>
              <w:br w:type="textWrapping"/>
            </w:r>
            <w:r>
              <w:t xml:space="preserve">[0.928]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(0.020)</w:t>
              <w:br w:type="textWrapping"/>
            </w:r>
            <w:r>
              <w:t xml:space="preserve">[0.928]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(0.027)</w:t>
              <w:br w:type="textWrapping"/>
            </w:r>
            <w:r>
              <w:t xml:space="preserve">[0.883]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(0.023)</w:t>
              <w:br w:type="textWrapping"/>
            </w:r>
            <w:r>
              <w:t xml:space="preserve">[0.940]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(0.026)</w:t>
              <w:br w:type="textWrapping"/>
            </w:r>
            <w:r>
              <w:t xml:space="preserve">[0.993]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(0.022)</w:t>
              <w:br w:type="textWrapping"/>
            </w:r>
            <w:r>
              <w:t xml:space="preserve">[0.993]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-0.097**</w:t>
              <w:br w:type="textWrapping"/>
            </w:r>
            <w:r>
              <w:t xml:space="preserve">(0.029)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(0.025)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(0.024)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(0.038)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(0.033)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(0.038)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(0.032)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(0.038)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(0.032)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-0.073**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-0.050*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-0.047</w:t>
              <w:br w:type="textWrapping"/>
            </w:r>
            <w:r>
              <w:t xml:space="preserve">(0.027)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-0.051*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-0.088***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-0.053*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0.332***</w:t>
              <w:br w:type="textWrapping"/>
            </w:r>
            <w:r>
              <w:t xml:space="preserve">(0.021)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0.205***</w:t>
              <w:br w:type="textWrapping"/>
            </w:r>
            <w:r>
              <w:t xml:space="preserve">(0.018)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0.322***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0.220***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0.291***</w:t>
              <w:br w:type="textWrapping"/>
            </w:r>
            <w:r>
              <w:t xml:space="preserve">(0.025)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0.191***</w:t>
              <w:br w:type="textWrapping"/>
            </w:r>
            <w:r>
              <w:t xml:space="preserve">(0.021)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0.005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</w:tr>
      <w:tr>
        <w:tc>
          <w:tcPr>
            <w:tcW w:w="12957" w:type="dxa"/>
            <w:gridSpan w:val="7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SC6 LPM results of the heterogeneity models for </w:t>
      </w:r>
      <w:r>
        <w:rPr>
          <w:i w:val="true"/>
        </w:rPr>
        <w:t xml:space="preserve">support conservative policies</w:t>
      </w:r>
      <w:r>
        <w:t xml:space="preserve">, </w:t>
      </w:r>
      <w:r>
        <w:rPr>
          <w:i w:val="true"/>
        </w:rPr>
        <w:t xml:space="preserve">support liberal policies</w:t>
      </w:r>
      <w:r>
        <w:t xml:space="preserve">, and </w:t>
      </w:r>
      <w:r>
        <w:rPr>
          <w:i w:val="true"/>
        </w:rPr>
        <w:t xml:space="preserve">support environmental policies</w:t>
      </w:r>
      <w:r>
        <w:rPr>
          <w:sz w:val="22"/>
        </w:rPr>
        <w:t xml:space="preserve">, with intended meat consumption as the outcome variable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(0.021)</w:t>
              <w:br w:type="textWrapping"/>
            </w:r>
            <w:r>
              <w:t xml:space="preserve">[0.994]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(0.018)</w:t>
              <w:br w:type="textWrapping"/>
            </w:r>
            <w:r>
              <w:t xml:space="preserve">[0.925]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(0.022)</w:t>
              <w:br w:type="textWrapping"/>
            </w:r>
            <w:r>
              <w:t xml:space="preserve">[0.857]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(0.019)</w:t>
              <w:br w:type="textWrapping"/>
            </w:r>
            <w:r>
              <w:t xml:space="preserve">[0.857]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(0.027)</w:t>
              <w:br w:type="textWrapping"/>
            </w:r>
            <w:r>
              <w:t xml:space="preserve">[0.921]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(0.023)</w:t>
              <w:br w:type="textWrapping"/>
            </w:r>
            <w:r>
              <w:t xml:space="preserve">[0.921]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-0.036</w:t>
              <w:br w:type="textWrapping"/>
            </w:r>
            <w:r>
              <w:t xml:space="preserve">(0.033)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(0.028)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(0.030)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(0.026)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0.041</w:t>
              <w:br w:type="textWrapping"/>
            </w:r>
            <w:r>
              <w:t xml:space="preserve">(0.027)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(0.023)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(0.047)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(0.039)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(0.041)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(0.036)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(0.038)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(0.032)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-0.084***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-0.056**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-0.053**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-0.069**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-0.050*</w:t>
              <w:br w:type="textWrapping"/>
            </w:r>
            <w:r>
              <w:t xml:space="preserve">(0.019)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-0.097***</w:t>
              <w:br w:type="textWrapping"/>
            </w:r>
            <w:r>
              <w:t xml:space="preserve">(0.025)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-0.052*</w:t>
              <w:br w:type="textWrapping"/>
            </w:r>
            <w:r>
              <w:t xml:space="preserve">(0.021)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-0.052*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0.317***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0.210***</w:t>
              <w:br w:type="textWrapping"/>
            </w:r>
            <w:r>
              <w:t xml:space="preserve">(0.018)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0.320***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0.202***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0.281***</w:t>
              <w:br w:type="textWrapping"/>
            </w:r>
            <w:r>
              <w:t xml:space="preserve">(0.025)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0.184***</w:t>
              <w:br w:type="textWrapping"/>
            </w:r>
            <w:r>
              <w:t xml:space="preserve">(0.021)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0.006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0.004</w:t>
            </w:r>
          </w:p>
        </w:tc>
      </w:tr>
      <w:tr>
        <w:tc>
          <w:tcPr>
            <w:tcW w:w="12957" w:type="dxa"/>
            <w:gridSpan w:val="7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SC7 LPM results of the heterogeneity models for </w:t>
      </w:r>
      <w:r>
        <w:rPr>
          <w:i w:val="true"/>
        </w:rPr>
        <w:t xml:space="preserve">nutrition knowledge</w:t>
      </w:r>
      <w:r>
        <w:t xml:space="preserve">, </w:t>
      </w:r>
      <w:r>
        <w:rPr>
          <w:i w:val="true"/>
        </w:rPr>
        <w:t xml:space="preserve">climate change acknowledgement</w:t>
      </w:r>
      <w:r>
        <w:t xml:space="preserve">, and </w:t>
      </w:r>
      <w:r>
        <w:rPr>
          <w:i w:val="true"/>
        </w:rPr>
        <w:t xml:space="preserve">meat reduction social norms</w:t>
      </w:r>
      <w:r>
        <w:rPr>
          <w:sz w:val="22"/>
        </w:rPr>
        <w:t xml:space="preserve">, with intended meat consumption as the outcome variable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702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red meat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Intended consumption of other meat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(0.026)</w:t>
              <w:br w:type="textWrapping"/>
            </w:r>
            <w:r>
              <w:t xml:space="preserve">[0.990]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(0.021)</w:t>
              <w:br w:type="textWrapping"/>
            </w:r>
            <w:r>
              <w:t xml:space="preserve">[0.990]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(0.028)</w:t>
              <w:br w:type="textWrapping"/>
            </w:r>
            <w:r>
              <w:t xml:space="preserve">[0.916]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(0.023)</w:t>
              <w:br w:type="textWrapping"/>
            </w:r>
            <w:r>
              <w:t xml:space="preserve">[0.916]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(0.025)</w:t>
              <w:br w:type="textWrapping"/>
            </w:r>
            <w:r>
              <w:t xml:space="preserve">[0.998]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(0.020)</w:t>
              <w:br w:type="textWrapping"/>
            </w:r>
            <w:r>
              <w:t xml:space="preserve">[0.998]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0.106***</w:t>
              <w:br w:type="textWrapping"/>
            </w:r>
            <w:r>
              <w:t xml:space="preserve">(0.026)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0.095***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0.151***</w:t>
              <w:br w:type="textWrapping"/>
            </w:r>
            <w:r>
              <w:t xml:space="preserve">(0.026)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0.117***</w:t>
              <w:br w:type="textWrapping"/>
            </w:r>
            <w:r>
              <w:t xml:space="preserve">(0.022)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(0.037)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(0.031)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(0.038)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(0.032)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(0.036)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(0.031)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-0.082***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-0.054**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-0.059**</w:t>
              <w:br w:type="textWrapping"/>
            </w:r>
            <w:r>
              <w:t xml:space="preserve">(0.019)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-0.074**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-0.049**</w:t>
              <w:br w:type="textWrapping"/>
            </w:r>
            <w:r>
              <w:t xml:space="preserve">(0.019)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-0.092***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-0.056**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-0.092***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-0.057**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-0.079**</w:t>
              <w:br w:type="textWrapping"/>
            </w:r>
            <w:r>
              <w:t xml:space="preserve">(0.024)</w:t>
            </w:r>
          </w:p>
        </w:tc>
        <w:tc>
          <w:tcPr>
            <w:tcW w:w="1851" w:type="dxa"/>
          </w:tcPr>
          <w:p>
            <w:pPr>
              <w:spacing w:after="0" w:lineRule="auto"/>
              <w:jc w:val="left"/>
            </w:pPr>
            <w:r>
              <w:t xml:space="preserve">-0.046*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0.254***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0.153***</w:t>
              <w:br w:type="textWrapping"/>
            </w:r>
            <w:r>
              <w:t xml:space="preserve">(0.018)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0.296***</w:t>
              <w:br w:type="textWrapping"/>
            </w:r>
            <w:r>
              <w:t xml:space="preserve">(0.023)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0.181***</w:t>
              <w:br w:type="textWrapping"/>
            </w:r>
            <w:r>
              <w:t xml:space="preserve">(0.020)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0.219***</w:t>
              <w:br w:type="textWrapping"/>
            </w:r>
            <w:r>
              <w:t xml:space="preserve">(0.022)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0.133***</w:t>
              <w:br w:type="textWrapping"/>
            </w:r>
            <w:r>
              <w:t xml:space="preserve">(0.018)</w:t>
            </w:r>
          </w:p>
        </w:tc>
      </w:tr>
      <w:tr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1851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1851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0.039</w:t>
            </w:r>
          </w:p>
        </w:tc>
        <w:tc>
          <w:tcPr>
            <w:tcW w:w="1851" w:type="dxa"/>
          </w:tcPr>
          <w:p>
            <w:pPr>
              <w:spacing w:after="0"/>
            </w:pPr>
            <w:r>
              <w:t xml:space="preserve">0.026</w:t>
            </w:r>
          </w:p>
        </w:tc>
      </w:tr>
      <w:tr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1851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</w:tr>
      <w:tr>
        <w:tc>
          <w:tcPr>
            <w:tcW w:w="12957" w:type="dxa"/>
            <w:gridSpan w:val="7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SC8 LPM results of the basic models, recoded outcome variables to test for a ceiling effect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(0.009)</w:t>
              <w:br w:type="textWrapping"/>
            </w:r>
            <w:r>
              <w:t xml:space="preserve">[0.984]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(0.008)</w:t>
              <w:br w:type="textWrapping"/>
            </w:r>
            <w:r>
              <w:t xml:space="preserve">[0.984]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(0.020)</w:t>
              <w:br w:type="textWrapping"/>
            </w:r>
            <w:r>
              <w:t xml:space="preserve">[0.859]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(0.019)</w:t>
              <w:br w:type="textWrapping"/>
            </w:r>
            <w:r>
              <w:t xml:space="preserve">[0.928]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(0.024)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(0.023)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(0.012)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-0.024*</w:t>
              <w:br w:type="textWrapping"/>
            </w:r>
            <w:r>
              <w:t xml:space="preserve">(0.010)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-0.127***</w:t>
              <w:br w:type="textWrapping"/>
            </w:r>
            <w:r>
              <w:t xml:space="preserve">(0.026)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-0.125***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0.061***</w:t>
              <w:br w:type="textWrapping"/>
            </w:r>
            <w:r>
              <w:t xml:space="preserve">(0.009)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0.046***</w:t>
              <w:br w:type="textWrapping"/>
            </w:r>
            <w:r>
              <w:t xml:space="preserve">(0.008)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0.393***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0.295***</w:t>
              <w:br w:type="textWrapping"/>
            </w:r>
            <w:r>
              <w:t xml:space="preserve">(0.019)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0.016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</w:tr>
      <w:tr>
        <w:tc>
          <w:tcPr>
            <w:tcW w:w="12960" w:type="dxa"/>
            <w:gridSpan w:val="5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SC9 LPM results of the heterogeneity models for </w:t>
      </w:r>
      <w:r>
        <w:rPr>
          <w:i w:val="true"/>
        </w:rPr>
        <w:t xml:space="preserve">food deprivation</w:t>
      </w:r>
      <w:r>
        <w:t xml:space="preserve">, </w:t>
      </w:r>
      <w:r>
        <w:rPr>
          <w:i w:val="true"/>
        </w:rPr>
        <w:t xml:space="preserve">poor health</w:t>
      </w:r>
      <w:r>
        <w:t xml:space="preserve">, and </w:t>
      </w:r>
      <w:r>
        <w:rPr>
          <w:i w:val="true"/>
        </w:rPr>
        <w:t xml:space="preserve">unemployed</w:t>
      </w:r>
      <w:r>
        <w:rPr>
          <w:sz w:val="22"/>
        </w:rPr>
        <w:t xml:space="preserve">, recoded outcome variables to test for a ceiling effect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(0.013)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(0.011)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(0.026)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(0.024)</w:t>
              <w:br w:type="textWrapping"/>
            </w:r>
            <w:r>
              <w:t xml:space="preserve">[0.981]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(0.011)</w:t>
              <w:br w:type="textWrapping"/>
            </w:r>
            <w:r>
              <w:t xml:space="preserve">[0.970]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(0.009)</w:t>
              <w:br w:type="textWrapping"/>
            </w:r>
            <w:r>
              <w:t xml:space="preserve">[0.970]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(0.023)</w:t>
              <w:br w:type="textWrapping"/>
            </w:r>
            <w:r>
              <w:t xml:space="preserve">[0.970]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(0.021)</w:t>
              <w:br w:type="textWrapping"/>
            </w:r>
            <w:r>
              <w:t xml:space="preserve">[0.970]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(0.010)</w:t>
              <w:br w:type="textWrapping"/>
            </w:r>
            <w:r>
              <w:t xml:space="preserve">[0.968]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(0.008)</w:t>
              <w:br w:type="textWrapping"/>
            </w:r>
            <w:r>
              <w:t xml:space="preserve">[0.966]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(0.021)</w:t>
              <w:br w:type="textWrapping"/>
            </w:r>
            <w:r>
              <w:t xml:space="preserve">[0.968]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(0.019)</w:t>
              <w:br w:type="textWrapping"/>
            </w:r>
            <w:r>
              <w:t xml:space="preserve">[0.968]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-0.028*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-0.075**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-0.051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-0.055***</w:t>
              <w:br w:type="textWrapping"/>
            </w:r>
            <w:r>
              <w:t xml:space="preserve">(0.007)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-0.120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-0.099</w:t>
              <w:br w:type="textWrapping"/>
            </w:r>
            <w:r>
              <w:t xml:space="preserve">(0.057)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0.064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0.141**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0.122*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0.103*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0.083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0.175</w:t>
              <w:br w:type="textWrapping"/>
            </w:r>
            <w:r>
              <w:t xml:space="preserve">(0.096)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0.191*</w:t>
              <w:br w:type="textWrapping"/>
            </w:r>
            <w:r>
              <w:t xml:space="preserve">(0.092)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-0.064**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-0.122***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-0.120***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-0.128***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-0.125***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-0.128***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-0.125***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0.070***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0.046***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0.421***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0.321***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0.063***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0.048***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0.404***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0.305***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0.064***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0.047***</w:t>
              <w:br w:type="textWrapping"/>
            </w:r>
            <w:r>
              <w:t xml:space="preserve">(0.008)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0.399***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0.300***</w:t>
              <w:br w:type="textWrapping"/>
            </w:r>
            <w:r>
              <w:t xml:space="preserve">(0.019)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SC10 LPM results of the heterogeneity models for </w:t>
      </w:r>
      <w:r>
        <w:rPr>
          <w:i w:val="true"/>
        </w:rPr>
        <w:t xml:space="preserve">low education</w:t>
      </w:r>
      <w:r>
        <w:t xml:space="preserve">, </w:t>
      </w:r>
      <w:r>
        <w:rPr>
          <w:i w:val="true"/>
        </w:rPr>
        <w:t xml:space="preserve">first income decile</w:t>
      </w:r>
      <w:r>
        <w:t xml:space="preserve">, and </w:t>
      </w:r>
      <w:r>
        <w:rPr>
          <w:i w:val="true"/>
        </w:rPr>
        <w:t xml:space="preserve">below median age</w:t>
      </w:r>
      <w:r>
        <w:rPr>
          <w:sz w:val="22"/>
        </w:rPr>
        <w:t xml:space="preserve">, recoded outcome variables to test for a ceiling effect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(0.013)</w:t>
              <w:br w:type="textWrapping"/>
            </w:r>
            <w:r>
              <w:t xml:space="preserve">[0.749]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(0.010)</w:t>
              <w:br w:type="textWrapping"/>
            </w:r>
            <w:r>
              <w:t xml:space="preserve">[0.928]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(0.026)</w:t>
              <w:br w:type="textWrapping"/>
            </w:r>
            <w:r>
              <w:t xml:space="preserve">[0.830]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(0.024)</w:t>
              <w:br w:type="textWrapping"/>
            </w:r>
            <w:r>
              <w:t xml:space="preserve">[0.844]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(0.010)</w:t>
              <w:br w:type="textWrapping"/>
            </w:r>
            <w:r>
              <w:t xml:space="preserve">[0.969]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(0.009)</w:t>
              <w:br w:type="textWrapping"/>
            </w:r>
            <w:r>
              <w:t xml:space="preserve">[0.985]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(0.022)</w:t>
              <w:br w:type="textWrapping"/>
            </w:r>
            <w:r>
              <w:t xml:space="preserve">[0.954]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(0.020)</w:t>
              <w:br w:type="textWrapping"/>
            </w:r>
            <w:r>
              <w:t xml:space="preserve">[0.985]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(0.012)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(0.009)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(0.028)</w:t>
              <w:br w:type="textWrapping"/>
            </w:r>
            <w:r>
              <w:t xml:space="preserve">[0.994]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(0.027)</w:t>
              <w:br w:type="textWrapping"/>
            </w:r>
            <w:r>
              <w:t xml:space="preserve">[0.999]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-0.046***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-0.125***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-0.055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0.030*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0.058*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0.042*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0.102*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0.074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(0.038)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-0.076**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-0.028*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-0.144***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-0.127***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-0.124***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-0.128***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-0.124***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0.080***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0.050***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0.446***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0.313***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0.060***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0.044***</w:t>
              <w:br w:type="textWrapping"/>
            </w:r>
            <w:r>
              <w:t xml:space="preserve">(0.008)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0.398***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0.298***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0.053***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0.031***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0.363***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0.296***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SC11 LPM results of the heterogeneity models for </w:t>
      </w:r>
      <w:r>
        <w:rPr>
          <w:i w:val="true"/>
        </w:rPr>
        <w:t xml:space="preserve">female</w:t>
      </w:r>
      <w:r>
        <w:t xml:space="preserve">, </w:t>
      </w:r>
      <w:r>
        <w:rPr>
          <w:i w:val="true"/>
        </w:rPr>
        <w:t xml:space="preserve">meat-free diet (vs. varied and high-meat diets)</w:t>
      </w:r>
      <w:r>
        <w:t xml:space="preserve">, and </w:t>
      </w:r>
      <w:r>
        <w:rPr>
          <w:i w:val="true"/>
        </w:rPr>
        <w:t xml:space="preserve">high-meat diet (vs. low and varied-meat diets)</w:t>
      </w:r>
      <w:r>
        <w:rPr>
          <w:sz w:val="22"/>
        </w:rPr>
        <w:t xml:space="preserve">, recoded outcome variables to test for a ceiling effect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(0.013)</w:t>
              <w:br w:type="textWrapping"/>
            </w:r>
            <w:r>
              <w:t xml:space="preserve">[0.955]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(0.009)</w:t>
              <w:br w:type="textWrapping"/>
            </w:r>
            <w:r>
              <w:t xml:space="preserve">[0.790]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(0.028)</w:t>
              <w:br w:type="textWrapping"/>
            </w:r>
            <w:r>
              <w:t xml:space="preserve">[0.712]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(0.026)</w:t>
              <w:br w:type="textWrapping"/>
            </w:r>
            <w:r>
              <w:t xml:space="preserve">[0.994]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(0.008)</w:t>
              <w:br w:type="textWrapping"/>
            </w:r>
            <w:r>
              <w:t xml:space="preserve">[0.975]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(0.007)</w:t>
              <w:br w:type="textWrapping"/>
            </w:r>
            <w:r>
              <w:t xml:space="preserve">[0.966]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(0.021)</w:t>
              <w:br w:type="textWrapping"/>
            </w:r>
            <w:r>
              <w:t xml:space="preserve">[0.941]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(0.019)</w:t>
              <w:br w:type="textWrapping"/>
            </w:r>
            <w:r>
              <w:t xml:space="preserve">[0.992]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(0.010)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(0.008)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(0.021)</w:t>
              <w:br w:type="textWrapping"/>
            </w:r>
            <w:r>
              <w:t xml:space="preserve">[0.988]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(0.019)</w:t>
              <w:br w:type="textWrapping"/>
            </w:r>
            <w:r>
              <w:t xml:space="preserve">[0.996]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0.145***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0.061*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0.413***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0.224***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0.354***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0.214**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-0.171**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-0.166**</w:t>
              <w:br w:type="textWrapping"/>
            </w:r>
            <w:r>
              <w:t xml:space="preserve">(0.052)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0.113</w:t>
              <w:br w:type="textWrapping"/>
            </w:r>
            <w:r>
              <w:t xml:space="preserve">(0.093)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(0.097)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0.163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(0.095)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(0.081)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-0.056*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-0.127***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-0.125***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-0.120***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-0.117***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-0.120***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0.058***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0.037***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0.314***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0.261***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0.034***</w:t>
              <w:br w:type="textWrapping"/>
            </w:r>
            <w:r>
              <w:t xml:space="preserve">(0.008)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0.029***</w:t>
              <w:br w:type="textWrapping"/>
            </w:r>
            <w:r>
              <w:t xml:space="preserve">(0.008)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0.369***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0.278***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0.060***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0.046***</w:t>
              <w:br w:type="textWrapping"/>
            </w:r>
            <w:r>
              <w:t xml:space="preserve">(0.008)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0.395***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0.297***</w:t>
              <w:br w:type="textWrapping"/>
            </w:r>
            <w:r>
              <w:t xml:space="preserve">(0.019)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0.151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0.104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0.149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0.102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SC12 LPM results of the heterogeneity models for </w:t>
      </w:r>
      <w:r>
        <w:rPr>
          <w:i w:val="true"/>
        </w:rPr>
        <w:t xml:space="preserve">dine in canteen</w:t>
      </w:r>
      <w:r>
        <w:t xml:space="preserve">, </w:t>
      </w:r>
      <w:r>
        <w:rPr>
          <w:i w:val="true"/>
        </w:rPr>
        <w:t xml:space="preserve">support nationally oriented policies</w:t>
      </w:r>
      <w:r>
        <w:t xml:space="preserve">, and </w:t>
      </w:r>
      <w:r>
        <w:rPr>
          <w:i w:val="true"/>
        </w:rPr>
        <w:t xml:space="preserve">support social policies</w:t>
      </w:r>
      <w:r>
        <w:rPr>
          <w:sz w:val="22"/>
        </w:rPr>
        <w:t xml:space="preserve">, recoded outcome variables to test for a ceiling effect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(0.012)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(0.011)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(0.025)</w:t>
              <w:br w:type="textWrapping"/>
            </w:r>
            <w:r>
              <w:t xml:space="preserve">[0.991]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(0.024)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(0.014)</w:t>
              <w:br w:type="textWrapping"/>
            </w:r>
            <w:r>
              <w:t xml:space="preserve">[0.757]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(0.012)</w:t>
              <w:br w:type="textWrapping"/>
            </w:r>
            <w:r>
              <w:t xml:space="preserve">[0.780]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0.041</w:t>
              <w:br w:type="textWrapping"/>
            </w:r>
            <w:r>
              <w:t xml:space="preserve">(0.028)</w:t>
              <w:br w:type="textWrapping"/>
            </w:r>
            <w:r>
              <w:t xml:space="preserve">[0.666]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(0.027)</w:t>
              <w:br w:type="textWrapping"/>
            </w:r>
            <w:r>
              <w:t xml:space="preserve">[0.780]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(0.012)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(0.011)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(0.027)</w:t>
              <w:br w:type="textWrapping"/>
            </w:r>
            <w:r>
              <w:t xml:space="preserve">[0.555]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(0.026)</w:t>
              <w:br w:type="textWrapping"/>
            </w:r>
            <w:r>
              <w:t xml:space="preserve">[0.890]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(0.014)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0.041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0.029*</w:t>
              <w:br w:type="textWrapping"/>
            </w:r>
            <w:r>
              <w:t xml:space="preserve">(0.014)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0.170***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0.084**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-0.051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-0.054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(0.038)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-0.137***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-0.114***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-0.127***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-0.121***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-0.121***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0.064***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0.045***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0.388***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0.299***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0.058***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0.046***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0.372***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0.281***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0.043***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0.039***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0.286***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0.242***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SC13 LPM results of the heterogeneity models for </w:t>
      </w:r>
      <w:r>
        <w:rPr>
          <w:i w:val="true"/>
        </w:rPr>
        <w:t xml:space="preserve">support conservative policies</w:t>
      </w:r>
      <w:r>
        <w:t xml:space="preserve">, </w:t>
      </w:r>
      <w:r>
        <w:rPr>
          <w:i w:val="true"/>
        </w:rPr>
        <w:t xml:space="preserve">support liberal policies</w:t>
      </w:r>
      <w:r>
        <w:t xml:space="preserve">, and </w:t>
      </w:r>
      <w:r>
        <w:rPr>
          <w:i w:val="true"/>
        </w:rPr>
        <w:t xml:space="preserve">support environmental policies</w:t>
      </w:r>
      <w:r>
        <w:rPr>
          <w:sz w:val="22"/>
        </w:rPr>
        <w:t xml:space="preserve">, recoded outcome variables to test for a ceiling effect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(0.011)</w:t>
              <w:br w:type="textWrapping"/>
            </w:r>
            <w:r>
              <w:t xml:space="preserve">[0.822]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(0.009)</w:t>
              <w:br w:type="textWrapping"/>
            </w:r>
            <w:r>
              <w:t xml:space="preserve">[0.949]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(0.023)</w:t>
              <w:br w:type="textWrapping"/>
            </w:r>
            <w:r>
              <w:t xml:space="preserve">[0.942]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(0.021)</w:t>
              <w:br w:type="textWrapping"/>
            </w:r>
            <w:r>
              <w:t xml:space="preserve">[0.949]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(0.011)</w:t>
              <w:br w:type="textWrapping"/>
            </w:r>
            <w:r>
              <w:t xml:space="preserve">[0.905]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(0.009)</w:t>
              <w:br w:type="textWrapping"/>
            </w:r>
            <w:r>
              <w:t xml:space="preserve">[0.968]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(0.024)</w:t>
              <w:br w:type="textWrapping"/>
            </w:r>
            <w:r>
              <w:t xml:space="preserve">[0.848]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(0.022)</w:t>
              <w:br w:type="textWrapping"/>
            </w:r>
            <w:r>
              <w:t xml:space="preserve">[0.887]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(0.010)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(0.009)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(0.027)</w:t>
              <w:br w:type="textWrapping"/>
            </w:r>
            <w:r>
              <w:t xml:space="preserve">[0.802]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(0.026)</w:t>
              <w:br w:type="textWrapping"/>
            </w:r>
            <w:r>
              <w:t xml:space="preserve">[0.997]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-0.115**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-0.076*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0.102**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0.072*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0.052***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0.031**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0.254***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0.153***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-0.055*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-0.036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-0.035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(0.037)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-0.074**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-0.049*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-0.130***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-0.126***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-0.110***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-0.118***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-0.119***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0.057***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0.042***</w:t>
              <w:br w:type="textWrapping"/>
            </w:r>
            <w:r>
              <w:t xml:space="preserve">(0.008)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0.418***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0.311***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0.050***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0.035***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0.350***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0.266***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0.027*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0.025**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0.196***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0.040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SC14 LPM results of the heterogeneity models for </w:t>
      </w:r>
      <w:r>
        <w:rPr>
          <w:i w:val="true"/>
        </w:rPr>
        <w:t xml:space="preserve">nutrition knowledge</w:t>
      </w:r>
      <w:r>
        <w:t xml:space="preserve">, </w:t>
      </w:r>
      <w:r>
        <w:rPr>
          <w:i w:val="true"/>
        </w:rPr>
        <w:t xml:space="preserve">climate change acknowledgement</w:t>
      </w:r>
      <w:r>
        <w:t xml:space="preserve">, and </w:t>
      </w:r>
      <w:r>
        <w:rPr>
          <w:i w:val="true"/>
        </w:rPr>
        <w:t xml:space="preserve">meat reduction social norms</w:t>
      </w:r>
      <w:r>
        <w:rPr>
          <w:sz w:val="22"/>
        </w:rPr>
        <w:t xml:space="preserve">, recoded outcome variables to test for a ceiling effect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(0.010)</w:t>
              <w:br w:type="textWrapping"/>
            </w:r>
            <w:r>
              <w:t xml:space="preserve">[0.986]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(0.010)</w:t>
              <w:br w:type="textWrapping"/>
            </w:r>
            <w:r>
              <w:t xml:space="preserve">[0.988]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(0.029)</w:t>
              <w:br w:type="textWrapping"/>
            </w:r>
            <w:r>
              <w:t xml:space="preserve">[0.934]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(0.027)</w:t>
              <w:br w:type="textWrapping"/>
            </w:r>
            <w:r>
              <w:t xml:space="preserve">[0.988]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(0.008)</w:t>
              <w:br w:type="textWrapping"/>
            </w:r>
            <w:r>
              <w:t xml:space="preserve">[0.794]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(0.009)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(0.027)</w:t>
              <w:br w:type="textWrapping"/>
            </w:r>
            <w:r>
              <w:t xml:space="preserve">[0.956]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(0.025)</w:t>
              <w:br w:type="textWrapping"/>
            </w:r>
            <w:r>
              <w:t xml:space="preserve">[0.862]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(0.011)</w:t>
              <w:br w:type="textWrapping"/>
            </w:r>
            <w:r>
              <w:t xml:space="preserve">[0.997]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(0.009)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(0.029)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(0.027)</w:t>
              <w:br w:type="textWrapping"/>
            </w:r>
            <w:r>
              <w:t xml:space="preserve">[0.984]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0.053***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0.115***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0.087**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0.052***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0.037**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0.252***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0.183***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0.030*</w:t>
              <w:br w:type="textWrapping"/>
            </w:r>
            <w:r>
              <w:t xml:space="preserve">(0.013)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0.039***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0.116***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0.111***</w:t>
              <w:br w:type="textWrapping"/>
            </w:r>
            <w:r>
              <w:t xml:space="preserve">(0.026)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(0.037)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-0.063**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-0.024*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-0.025**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-0.131***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-0.127***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-0.025*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-0.026**</w:t>
              <w:br w:type="textWrapping"/>
            </w:r>
            <w:r>
              <w:t xml:space="preserve">(0.010)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-0.142***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-0.120***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-0.118***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0.033***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0.034***</w:t>
              <w:br w:type="textWrapping"/>
            </w:r>
            <w:r>
              <w:t xml:space="preserve">(0.008)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0.333***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0.249***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0.035***</w:t>
              <w:br w:type="textWrapping"/>
            </w:r>
            <w:r>
              <w:t xml:space="preserve">(0.009)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0.027**</w:t>
              <w:br w:type="textWrapping"/>
            </w:r>
            <w:r>
              <w:t xml:space="preserve">(0.008)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0.265***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0.201***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0.043***</w:t>
              <w:br w:type="textWrapping"/>
            </w:r>
            <w:r>
              <w:t xml:space="preserve">(0.011)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0.023**</w:t>
              <w:br w:type="textWrapping"/>
            </w:r>
            <w:r>
              <w:t xml:space="preserve">(0.008)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0.323***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0.228***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0.050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SC15 LPM results for the basic model, Likert scale outcome variables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(0.051)</w:t>
              <w:br w:type="textWrapping"/>
            </w:r>
            <w:r>
              <w:t xml:space="preserve">[0.956]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(0.048)</w:t>
              <w:br w:type="textWrapping"/>
            </w:r>
            <w:r>
              <w:t xml:space="preserve">[0.956]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(0.055)</w:t>
              <w:br w:type="textWrapping"/>
            </w:r>
            <w:r>
              <w:t xml:space="preserve">[0.718]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0.060</w:t>
              <w:br w:type="textWrapping"/>
            </w:r>
            <w:r>
              <w:t xml:space="preserve">(0.054)</w:t>
              <w:br w:type="textWrapping"/>
            </w:r>
            <w:r>
              <w:t xml:space="preserve">[0.590]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-0.348***</w:t>
              <w:br w:type="textWrapping"/>
            </w:r>
            <w:r>
              <w:t xml:space="preserve">(0.061)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-0.216***</w:t>
              <w:br w:type="textWrapping"/>
            </w:r>
            <w:r>
              <w:t xml:space="preserve">(0.059)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-0.249***</w:t>
              <w:br w:type="textWrapping"/>
            </w:r>
            <w:r>
              <w:t xml:space="preserve">(0.064)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-0.128*</w:t>
              <w:br w:type="textWrapping"/>
            </w:r>
            <w:r>
              <w:t xml:space="preserve">(0.062)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-0.385***</w:t>
              <w:br w:type="textWrapping"/>
            </w:r>
            <w:r>
              <w:t xml:space="preserve">(0.064)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-0.314***</w:t>
              <w:br w:type="textWrapping"/>
            </w:r>
            <w:r>
              <w:t xml:space="preserve">(0.059)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-0.347***</w:t>
              <w:br w:type="textWrapping"/>
            </w:r>
            <w:r>
              <w:t xml:space="preserve">(0.070)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-0.476***</w:t>
              <w:br w:type="textWrapping"/>
            </w:r>
            <w:r>
              <w:t xml:space="preserve">(0.068)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2.386***</w:t>
              <w:br w:type="textWrapping"/>
            </w:r>
            <w:r>
              <w:t xml:space="preserve">(0.051)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2.228***</w:t>
              <w:br w:type="textWrapping"/>
            </w:r>
            <w:r>
              <w:t xml:space="preserve">(0.048)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3.894***</w:t>
              <w:br w:type="textWrapping"/>
            </w:r>
            <w:r>
              <w:t xml:space="preserve">(0.050)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3.720***</w:t>
              <w:br w:type="textWrapping"/>
            </w:r>
            <w:r>
              <w:t xml:space="preserve">(0.049)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0.023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</w:tr>
      <w:tr>
        <w:tc>
          <w:tcPr>
            <w:tcW w:w="12960" w:type="dxa"/>
            <w:gridSpan w:val="5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SC16 LPM results of the heterogeneity models for </w:t>
      </w:r>
      <w:r>
        <w:rPr>
          <w:i w:val="true"/>
        </w:rPr>
        <w:t xml:space="preserve">food deprivation</w:t>
      </w:r>
      <w:r>
        <w:t xml:space="preserve">, </w:t>
      </w:r>
      <w:r>
        <w:rPr>
          <w:i w:val="true"/>
        </w:rPr>
        <w:t xml:space="preserve">poor health</w:t>
      </w:r>
      <w:r>
        <w:t xml:space="preserve">, and </w:t>
      </w:r>
      <w:r>
        <w:rPr>
          <w:i w:val="true"/>
        </w:rPr>
        <w:t xml:space="preserve">unemployed</w:t>
      </w:r>
      <w:r>
        <w:rPr>
          <w:sz w:val="22"/>
        </w:rPr>
        <w:t xml:space="preserve">, Likert scale outcome variables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(0.067)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(0.062)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(0.070)</w:t>
              <w:br w:type="textWrapping"/>
            </w:r>
            <w:r>
              <w:t xml:space="preserve">[0.990]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(0.069)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(0.057)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(0.054)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(0.061)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(0.060)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(0.053)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(0.049)</w:t>
              <w:br w:type="textWrapping"/>
            </w:r>
            <w:r>
              <w:t xml:space="preserve">[0.999]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(0.056)</w:t>
              <w:br w:type="textWrapping"/>
            </w:r>
            <w:r>
              <w:t xml:space="preserve">[0.920]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0.057</w:t>
              <w:br w:type="textWrapping"/>
            </w:r>
            <w:r>
              <w:t xml:space="preserve">(0.055)</w:t>
              <w:br w:type="textWrapping"/>
            </w:r>
            <w:r>
              <w:t xml:space="preserve">[0.867]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-0.186*</w:t>
              <w:br w:type="textWrapping"/>
            </w:r>
            <w:r>
              <w:t xml:space="preserve">(0.074)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-0.036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-0.116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-0.119</w:t>
              <w:br w:type="textWrapping"/>
            </w:r>
            <w:r>
              <w:t xml:space="preserve">(0.078)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-0.121</w:t>
              <w:br w:type="textWrapping"/>
            </w:r>
            <w:r>
              <w:t xml:space="preserve">(0.091)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-0.121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</w:t>
              <w:br w:type="textWrapping"/>
            </w:r>
            <w:r>
              <w:t xml:space="preserve">(0.102)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-0.136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(0.166)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0.052</w:t>
              <w:br w:type="textWrapping"/>
            </w:r>
            <w:r>
              <w:t xml:space="preserve">(0.162)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-0.117</w:t>
              <w:br w:type="textWrapping"/>
            </w:r>
            <w:r>
              <w:t xml:space="preserve">(0.163)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-0.168</w:t>
              <w:br w:type="textWrapping"/>
            </w:r>
            <w:r>
              <w:t xml:space="preserve">(0.166)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(0.104)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(0.114)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0.104</w:t>
              <w:br w:type="textWrapping"/>
            </w:r>
            <w:r>
              <w:t xml:space="preserve">(0.111)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(0.130)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(0.121)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0.223</w:t>
              <w:br w:type="textWrapping"/>
            </w:r>
            <w:r>
              <w:t xml:space="preserve">(0.145)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0.281*</w:t>
              <w:br w:type="textWrapping"/>
            </w:r>
            <w:r>
              <w:t xml:space="preserve">(0.140)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0.091</w:t>
              <w:br w:type="textWrapping"/>
            </w:r>
            <w:r>
              <w:t xml:space="preserve">(0.258)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0.123</w:t>
              <w:br w:type="textWrapping"/>
            </w:r>
            <w:r>
              <w:t xml:space="preserve">(0.253)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-0.053</w:t>
              <w:br w:type="textWrapping"/>
            </w:r>
            <w:r>
              <w:t xml:space="preserve">(0.269)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0.065</w:t>
              <w:br w:type="textWrapping"/>
            </w:r>
            <w:r>
              <w:t xml:space="preserve">(0.272)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-0.337***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-0.216***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-0.242***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-0.124*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-0.346***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-0.214***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-0.257***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-0.138*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-0.349***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-0.215***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-0.251***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-0.131*</w:t>
              <w:br w:type="textWrapping"/>
            </w:r>
            <w:r>
              <w:t xml:space="preserve">(0.062)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-0.368***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-0.313***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-0.337***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-0.470***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-0.374***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-0.303***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-0.347***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-0.474***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-0.384***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-0.309***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-0.352***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-0.481***</w:t>
              <w:br w:type="textWrapping"/>
            </w:r>
            <w:r>
              <w:t xml:space="preserve">(0.068)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2.449***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2.242***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3.934***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3.762***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2.405***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2.247***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3.912***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3.748***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2.387***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2.224***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3.902***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3.730***</w:t>
              <w:br w:type="textWrapping"/>
            </w:r>
            <w:r>
              <w:t xml:space="preserve">(0.050)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SC17 LPM results of the heterogeneity models for </w:t>
      </w:r>
      <w:r>
        <w:rPr>
          <w:i w:val="true"/>
        </w:rPr>
        <w:t xml:space="preserve">low education</w:t>
      </w:r>
      <w:r>
        <w:t xml:space="preserve">, </w:t>
      </w:r>
      <w:r>
        <w:rPr>
          <w:i w:val="true"/>
        </w:rPr>
        <w:t xml:space="preserve">first income decile</w:t>
      </w:r>
      <w:r>
        <w:t xml:space="preserve">, and </w:t>
      </w:r>
      <w:r>
        <w:rPr>
          <w:i w:val="true"/>
        </w:rPr>
        <w:t xml:space="preserve">below median age</w:t>
      </w:r>
      <w:r>
        <w:rPr>
          <w:sz w:val="22"/>
        </w:rPr>
        <w:t xml:space="preserve">, Likert scale outcome variables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-0.038</w:t>
              <w:br w:type="textWrapping"/>
            </w:r>
            <w:r>
              <w:t xml:space="preserve">(0.066)</w:t>
              <w:br w:type="textWrapping"/>
            </w:r>
            <w:r>
              <w:t xml:space="preserve">[0.937]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(0.061)</w:t>
              <w:br w:type="textWrapping"/>
            </w:r>
            <w:r>
              <w:t xml:space="preserve">[0.937]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(0.069)</w:t>
              <w:br w:type="textWrapping"/>
            </w:r>
            <w:r>
              <w:t xml:space="preserve">[0.937]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0.054</w:t>
              <w:br w:type="textWrapping"/>
            </w:r>
            <w:r>
              <w:t xml:space="preserve">(0.068)</w:t>
              <w:br w:type="textWrapping"/>
            </w:r>
            <w:r>
              <w:t xml:space="preserve">[0.937]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(0.055)</w:t>
              <w:br w:type="textWrapping"/>
            </w:r>
            <w:r>
              <w:t xml:space="preserve">[0.898]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(0.052)</w:t>
              <w:br w:type="textWrapping"/>
            </w:r>
            <w:r>
              <w:t xml:space="preserve">[0.898]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0.057</w:t>
              <w:br w:type="textWrapping"/>
            </w:r>
            <w:r>
              <w:t xml:space="preserve">(0.059)</w:t>
              <w:br w:type="textWrapping"/>
            </w:r>
            <w:r>
              <w:t xml:space="preserve">[0.889]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(0.057)</w:t>
              <w:br w:type="textWrapping"/>
            </w:r>
            <w:r>
              <w:t xml:space="preserve">[0.898]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0.052</w:t>
              <w:br w:type="textWrapping"/>
            </w:r>
            <w:r>
              <w:t xml:space="preserve">(0.070)</w:t>
              <w:br w:type="textWrapping"/>
            </w:r>
            <w:r>
              <w:t xml:space="preserve">[0.937]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(0.066)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(0.078)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(0.077)</w:t>
              <w:br w:type="textWrapping"/>
            </w:r>
            <w:r>
              <w:t xml:space="preserve">[0.951]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-0.231**</w:t>
              <w:br w:type="textWrapping"/>
            </w:r>
            <w:r>
              <w:t xml:space="preserve">(0.074)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(0.073)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-0.172*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-0.063</w:t>
              <w:br w:type="textWrapping"/>
            </w:r>
            <w:r>
              <w:t xml:space="preserve">(0.079)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(0.106)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0.105</w:t>
              <w:br w:type="textWrapping"/>
            </w:r>
            <w:r>
              <w:t xml:space="preserve">(0.104)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-0.159</w:t>
              <w:br w:type="textWrapping"/>
            </w:r>
            <w:r>
              <w:t xml:space="preserve">(0.118)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-0.187</w:t>
              <w:br w:type="textWrapping"/>
            </w:r>
            <w:r>
              <w:t xml:space="preserve">(0.115)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0.145*</w:t>
              <w:br w:type="textWrapping"/>
            </w:r>
            <w:r>
              <w:t xml:space="preserve">(0.073)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0.067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0.113</w:t>
              <w:br w:type="textWrapping"/>
            </w:r>
            <w:r>
              <w:t xml:space="preserve">(0.078)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0.061</w:t>
              <w:br w:type="textWrapping"/>
            </w:r>
            <w:r>
              <w:t xml:space="preserve">(0.077)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0.130</w:t>
              <w:br w:type="textWrapping"/>
            </w:r>
            <w:r>
              <w:t xml:space="preserve">(0.105)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</w:t>
              <w:br w:type="textWrapping"/>
            </w:r>
            <w:r>
              <w:t xml:space="preserve">(0.101)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0.060</w:t>
              <w:br w:type="textWrapping"/>
            </w:r>
            <w:r>
              <w:t xml:space="preserve">(0.115)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(0.113)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-0.168</w:t>
              <w:br w:type="textWrapping"/>
            </w:r>
            <w:r>
              <w:t xml:space="preserve">(0.148)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-0.149</w:t>
              <w:br w:type="textWrapping"/>
            </w:r>
            <w:r>
              <w:t xml:space="preserve">(0.148)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</w:t>
              <w:br w:type="textWrapping"/>
            </w:r>
            <w:r>
              <w:t xml:space="preserve">(0.173)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0.097</w:t>
              <w:br w:type="textWrapping"/>
            </w:r>
            <w:r>
              <w:t xml:space="preserve">(0.172)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-0.077</w:t>
              <w:br w:type="textWrapping"/>
            </w:r>
            <w:r>
              <w:t xml:space="preserve">(0.103)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-0.045</w:t>
              <w:br w:type="textWrapping"/>
            </w:r>
            <w:r>
              <w:t xml:space="preserve">(0.097)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0.087</w:t>
              <w:br w:type="textWrapping"/>
            </w:r>
            <w:r>
              <w:t xml:space="preserve">(0.110)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(0.108)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-0.367***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-0.219***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-0.265***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-0.134*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-0.344***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-0.217***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-0.239***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-0.123*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-0.348***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-0.216***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-0.250***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-0.129*</w:t>
              <w:br w:type="textWrapping"/>
            </w:r>
            <w:r>
              <w:t xml:space="preserve">(0.062)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-0.421***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-0.319***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-0.378***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-0.488***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-0.381***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-0.315***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-0.337***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-0.470***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-0.387***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-0.315***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-0.346***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-0.476***</w:t>
              <w:br w:type="textWrapping"/>
            </w:r>
            <w:r>
              <w:t xml:space="preserve">(0.068)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2.488***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2.224***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3.971***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3.748***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2.384***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2.215***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3.909***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3.740***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2.314***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2.194***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3.837***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3.689***</w:t>
              <w:br w:type="textWrapping"/>
            </w:r>
            <w:r>
              <w:t xml:space="preserve">(0.064)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SC18 LPM results of the heterogeneity models for </w:t>
      </w:r>
      <w:r>
        <w:rPr>
          <w:i w:val="true"/>
        </w:rPr>
        <w:t xml:space="preserve">female</w:t>
      </w:r>
      <w:r>
        <w:t xml:space="preserve">, </w:t>
      </w:r>
      <w:r>
        <w:rPr>
          <w:i w:val="true"/>
        </w:rPr>
        <w:t xml:space="preserve">meat-free diet (vs. varied and high-meat diets)</w:t>
      </w:r>
      <w:r>
        <w:t xml:space="preserve">, and </w:t>
      </w:r>
      <w:r>
        <w:rPr>
          <w:i w:val="true"/>
        </w:rPr>
        <w:t xml:space="preserve">high-meat diet (vs. low and varied-meat diets)</w:t>
      </w:r>
      <w:r>
        <w:rPr>
          <w:sz w:val="22"/>
        </w:rPr>
        <w:t xml:space="preserve">, Likert scale outcome variables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(0.075)</w:t>
              <w:br w:type="textWrapping"/>
            </w:r>
            <w:r>
              <w:t xml:space="preserve">[0.993]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(0.067)</w:t>
              <w:br w:type="textWrapping"/>
            </w:r>
            <w:r>
              <w:t xml:space="preserve">[0.978]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(0.084)</w:t>
              <w:br w:type="textWrapping"/>
            </w:r>
            <w:r>
              <w:t xml:space="preserve">[0.993]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(0.082)</w:t>
              <w:br w:type="textWrapping"/>
            </w:r>
            <w:r>
              <w:t xml:space="preserve">[0.993]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(0.050)</w:t>
              <w:br w:type="textWrapping"/>
            </w:r>
            <w:r>
              <w:t xml:space="preserve">[0.890]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(0.047)</w:t>
              <w:br w:type="textWrapping"/>
            </w:r>
            <w:r>
              <w:t xml:space="preserve">[0.912]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0.055</w:t>
              <w:br w:type="textWrapping"/>
            </w:r>
            <w:r>
              <w:t xml:space="preserve">(0.057)</w:t>
              <w:br w:type="textWrapping"/>
            </w:r>
            <w:r>
              <w:t xml:space="preserve">[0.864]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(0.055)</w:t>
              <w:br w:type="textWrapping"/>
            </w:r>
            <w:r>
              <w:t xml:space="preserve">[0.872]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(0.052)</w:t>
              <w:br w:type="textWrapping"/>
            </w:r>
            <w:r>
              <w:t xml:space="preserve">[0.998]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(0.049)</w:t>
              <w:br w:type="textWrapping"/>
            </w:r>
            <w:r>
              <w:t xml:space="preserve">[0.998]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(0.055)</w:t>
              <w:br w:type="textWrapping"/>
            </w:r>
            <w:r>
              <w:t xml:space="preserve">[0.925]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(0.054)</w:t>
              <w:br w:type="textWrapping"/>
            </w:r>
            <w:r>
              <w:t xml:space="preserve">[0.902]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0.176*</w:t>
              <w:br w:type="textWrapping"/>
            </w:r>
            <w:r>
              <w:t xml:space="preserve">(0.074)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0.168*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0.372***</w:t>
              <w:br w:type="textWrapping"/>
            </w:r>
            <w:r>
              <w:t xml:space="preserve">(0.078)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0.261**</w:t>
              <w:br w:type="textWrapping"/>
            </w:r>
            <w:r>
              <w:t xml:space="preserve">(0.077)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1.856***</w:t>
              <w:br w:type="textWrapping"/>
            </w:r>
            <w:r>
              <w:t xml:space="preserve">(0.179)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1.032***</w:t>
              <w:br w:type="textWrapping"/>
            </w:r>
            <w:r>
              <w:t xml:space="preserve">(0.207)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0.814***</w:t>
              <w:br w:type="textWrapping"/>
            </w:r>
            <w:r>
              <w:t xml:space="preserve">(0.132)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0.498**</w:t>
              <w:br w:type="textWrapping"/>
            </w:r>
            <w:r>
              <w:t xml:space="preserve">(0.165)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-0.293</w:t>
              <w:br w:type="textWrapping"/>
            </w:r>
            <w:r>
              <w:t xml:space="preserve">(0.197)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-0.169</w:t>
              <w:br w:type="textWrapping"/>
            </w:r>
            <w:r>
              <w:t xml:space="preserve">(0.175)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-1.070***</w:t>
              <w:br w:type="textWrapping"/>
            </w:r>
            <w:r>
              <w:t xml:space="preserve">(0.251)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-0.929***</w:t>
              <w:br w:type="textWrapping"/>
            </w:r>
            <w:r>
              <w:t xml:space="preserve">(0.225)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0.050</w:t>
              <w:br w:type="textWrapping"/>
            </w:r>
            <w:r>
              <w:t xml:space="preserve">(0.103)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0.072</w:t>
              <w:br w:type="textWrapping"/>
            </w:r>
            <w:r>
              <w:t xml:space="preserve">(0.096)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0.070</w:t>
              <w:br w:type="textWrapping"/>
            </w:r>
            <w:r>
              <w:t xml:space="preserve">(0.110)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0.131</w:t>
              <w:br w:type="textWrapping"/>
            </w:r>
            <w:r>
              <w:t xml:space="preserve">(0.108)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-0.263</w:t>
              <w:br w:type="textWrapping"/>
            </w:r>
            <w:r>
              <w:t xml:space="preserve">(0.266)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0.370</w:t>
              <w:br w:type="textWrapping"/>
            </w:r>
            <w:r>
              <w:t xml:space="preserve">(0.292)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-0.122</w:t>
              <w:br w:type="textWrapping"/>
            </w:r>
            <w:r>
              <w:t xml:space="preserve">(0.188)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0.255</w:t>
              <w:br w:type="textWrapping"/>
            </w:r>
            <w:r>
              <w:t xml:space="preserve">(0.220)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0.247</w:t>
              <w:br w:type="textWrapping"/>
            </w:r>
            <w:r>
              <w:t xml:space="preserve">(0.299)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0.164</w:t>
              <w:br w:type="textWrapping"/>
            </w:r>
            <w:r>
              <w:t xml:space="preserve">(0.260)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0.540</w:t>
              <w:br w:type="textWrapping"/>
            </w:r>
            <w:r>
              <w:t xml:space="preserve">(0.358)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0.555</w:t>
              <w:br w:type="textWrapping"/>
            </w:r>
            <w:r>
              <w:t xml:space="preserve">(0.318)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-0.344***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-0.212***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-0.240***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-0.122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-0.292***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-0.174**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-0.225***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-0.106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-0.342***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-0.213***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-0.219**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-0.104</w:t>
              <w:br w:type="textWrapping"/>
            </w:r>
            <w:r>
              <w:t xml:space="preserve">(0.062)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-0.386***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-0.315***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-0.349***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-0.479***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-0.348***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-0.283***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-0.330***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-0.460***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-0.378***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-0.310***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-0.321***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-0.454***</w:t>
              <w:br w:type="textWrapping"/>
            </w:r>
            <w:r>
              <w:t xml:space="preserve">(0.068)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2.291***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2.137***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3.692***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3.578***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2.266***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2.154***</w:t>
              <w:br w:type="textWrapping"/>
            </w:r>
            <w:r>
              <w:t xml:space="preserve">(0.047)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3.841***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3.683***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2.392***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2.232***</w:t>
              <w:br w:type="textWrapping"/>
            </w:r>
            <w:r>
              <w:t xml:space="preserve">(0.048)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3.911***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3.735***</w:t>
              <w:br w:type="textWrapping"/>
            </w:r>
            <w:r>
              <w:t xml:space="preserve">(0.049)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0.114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0.033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0.112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0.031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SC19 LPM results of the heterogeneity models for </w:t>
      </w:r>
      <w:r>
        <w:rPr>
          <w:i w:val="true"/>
        </w:rPr>
        <w:t xml:space="preserve">dine in canteen</w:t>
      </w:r>
      <w:r>
        <w:t xml:space="preserve">, </w:t>
      </w:r>
      <w:r>
        <w:rPr>
          <w:i w:val="true"/>
        </w:rPr>
        <w:t xml:space="preserve">support nationally oriented policies</w:t>
      </w:r>
      <w:r>
        <w:t xml:space="preserve">, and </w:t>
      </w:r>
      <w:r>
        <w:rPr>
          <w:i w:val="true"/>
        </w:rPr>
        <w:t xml:space="preserve">support social policies</w:t>
      </w:r>
      <w:r>
        <w:rPr>
          <w:sz w:val="22"/>
        </w:rPr>
        <w:t xml:space="preserve">, Likert scale outcome variables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(0.065)</w:t>
              <w:br w:type="textWrapping"/>
            </w:r>
            <w:r>
              <w:t xml:space="preserve">[0.982]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(0.061)</w:t>
              <w:br w:type="textWrapping"/>
            </w:r>
            <w:r>
              <w:t xml:space="preserve">[0.982]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(0.068)</w:t>
              <w:br w:type="textWrapping"/>
            </w:r>
            <w:r>
              <w:t xml:space="preserve">[0.970]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(0.067)</w:t>
              <w:br w:type="textWrapping"/>
            </w:r>
            <w:r>
              <w:t xml:space="preserve">[0.982]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(0.072)</w:t>
              <w:br w:type="textWrapping"/>
            </w:r>
            <w:r>
              <w:t xml:space="preserve">[0.987]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(0.068)</w:t>
              <w:br w:type="textWrapping"/>
            </w:r>
            <w:r>
              <w:t xml:space="preserve">[0.987]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0.101</w:t>
              <w:br w:type="textWrapping"/>
            </w:r>
            <w:r>
              <w:t xml:space="preserve">(0.079)</w:t>
              <w:br w:type="textWrapping"/>
            </w:r>
            <w:r>
              <w:t xml:space="preserve">[0.696]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0.108</w:t>
              <w:br w:type="textWrapping"/>
            </w:r>
            <w:r>
              <w:t xml:space="preserve">(0.077)</w:t>
              <w:br w:type="textWrapping"/>
            </w:r>
            <w:r>
              <w:t xml:space="preserve">[0.644]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(0.070)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(0.068)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0.112</w:t>
              <w:br w:type="textWrapping"/>
            </w:r>
            <w:r>
              <w:t xml:space="preserve">(0.082)</w:t>
              <w:br w:type="textWrapping"/>
            </w:r>
            <w:r>
              <w:t xml:space="preserve">[0.669]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0.100</w:t>
              <w:br w:type="textWrapping"/>
            </w:r>
            <w:r>
              <w:t xml:space="preserve">(0.080)</w:t>
              <w:br w:type="textWrapping"/>
            </w:r>
            <w:r>
              <w:t xml:space="preserve">[0.722]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0.126</w:t>
              <w:br w:type="textWrapping"/>
            </w:r>
            <w:r>
              <w:t xml:space="preserve">(0.082)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0.064</w:t>
              <w:br w:type="textWrapping"/>
            </w:r>
            <w:r>
              <w:t xml:space="preserve">(0.077)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-0.075</w:t>
              <w:br w:type="textWrapping"/>
            </w:r>
            <w:r>
              <w:t xml:space="preserve">(0.090)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-0.127</w:t>
              <w:br w:type="textWrapping"/>
            </w:r>
            <w:r>
              <w:t xml:space="preserve">(0.088)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(0.074)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0.183*</w:t>
              <w:br w:type="textWrapping"/>
            </w:r>
            <w:r>
              <w:t xml:space="preserve">(0.078)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0.174*</w:t>
              <w:br w:type="textWrapping"/>
            </w:r>
            <w:r>
              <w:t xml:space="preserve">(0.076)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0.286***</w:t>
              <w:br w:type="textWrapping"/>
            </w:r>
            <w:r>
              <w:t xml:space="preserve">(0.075)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0.194**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0.469***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0.328***</w:t>
              <w:br w:type="textWrapping"/>
            </w:r>
            <w:r>
              <w:t xml:space="preserve">(0.079)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-0.048</w:t>
              <w:br w:type="textWrapping"/>
            </w:r>
            <w:r>
              <w:t xml:space="preserve">(0.106)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0.079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0.237*</w:t>
              <w:br w:type="textWrapping"/>
            </w:r>
            <w:r>
              <w:t xml:space="preserve">(0.116)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0.245*</w:t>
              <w:br w:type="textWrapping"/>
            </w:r>
            <w:r>
              <w:t xml:space="preserve">(0.113)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-0.051</w:t>
              <w:br w:type="textWrapping"/>
            </w:r>
            <w:r>
              <w:t xml:space="preserve">(0.103)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-0.056</w:t>
              <w:br w:type="textWrapping"/>
            </w:r>
            <w:r>
              <w:t xml:space="preserve">(0.097)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-0.113</w:t>
              <w:br w:type="textWrapping"/>
            </w:r>
            <w:r>
              <w:t xml:space="preserve">(0.110)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-0.100</w:t>
              <w:br w:type="textWrapping"/>
            </w:r>
            <w:r>
              <w:t xml:space="preserve">(0.108)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(0.102)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(0.097)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-0.125</w:t>
              <w:br w:type="textWrapping"/>
            </w:r>
            <w:r>
              <w:t xml:space="preserve">(0.110)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-0.077</w:t>
              <w:br w:type="textWrapping"/>
            </w:r>
            <w:r>
              <w:t xml:space="preserve">(0.108)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-0.350***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-0.217***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-0.248***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-0.127*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-0.347***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-0.215***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-0.247***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-0.127*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-0.256***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-0.153*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-0.118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-0.036</w:t>
              <w:br w:type="textWrapping"/>
            </w:r>
            <w:r>
              <w:t xml:space="preserve">(0.065)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-0.439***</w:t>
              <w:br w:type="textWrapping"/>
            </w:r>
            <w:r>
              <w:t xml:space="preserve">(0.073)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-0.369***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-0.370***</w:t>
              <w:br w:type="textWrapping"/>
            </w:r>
            <w:r>
              <w:t xml:space="preserve">(0.077)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-0.473***</w:t>
              <w:br w:type="textWrapping"/>
            </w:r>
            <w:r>
              <w:t xml:space="preserve">(0.076)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-0.384***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-0.311***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-0.351***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-0.481***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-0.372***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-0.305***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-0.327***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-0.463***</w:t>
              <w:br w:type="textWrapping"/>
            </w:r>
            <w:r>
              <w:t xml:space="preserve">(0.068)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2.358***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2.221***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3.927***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3.763***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2.375***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2.234***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3.806***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3.635***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2.202***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2.103***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3.600***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3.513***</w:t>
              <w:br w:type="textWrapping"/>
            </w:r>
            <w:r>
              <w:t xml:space="preserve">(0.070)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0.035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0.033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SC20 LPM results of the heterogeneity models for </w:t>
      </w:r>
      <w:r>
        <w:rPr>
          <w:i w:val="true"/>
        </w:rPr>
        <w:t xml:space="preserve">support conservative policies</w:t>
      </w:r>
      <w:r>
        <w:t xml:space="preserve">, </w:t>
      </w:r>
      <w:r>
        <w:rPr>
          <w:i w:val="true"/>
        </w:rPr>
        <w:t xml:space="preserve">support liberal policies</w:t>
      </w:r>
      <w:r>
        <w:t xml:space="preserve">, and </w:t>
      </w:r>
      <w:r>
        <w:rPr>
          <w:i w:val="true"/>
        </w:rPr>
        <w:t xml:space="preserve">support environmental policies</w:t>
      </w:r>
      <w:r>
        <w:rPr>
          <w:sz w:val="22"/>
        </w:rPr>
        <w:t xml:space="preserve">, Likert scale outcome variables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(0.057)</w:t>
              <w:br w:type="textWrapping"/>
            </w:r>
            <w:r>
              <w:t xml:space="preserve">[0.930]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(0.053)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0.054</w:t>
              <w:br w:type="textWrapping"/>
            </w:r>
            <w:r>
              <w:t xml:space="preserve">(0.060)</w:t>
              <w:br w:type="textWrapping"/>
            </w:r>
            <w:r>
              <w:t xml:space="preserve">[0.918]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0.048</w:t>
              <w:br w:type="textWrapping"/>
            </w:r>
            <w:r>
              <w:t xml:space="preserve">(0.059)</w:t>
              <w:br w:type="textWrapping"/>
            </w:r>
            <w:r>
              <w:t xml:space="preserve">[0.930]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0.056</w:t>
              <w:br w:type="textWrapping"/>
            </w:r>
            <w:r>
              <w:t xml:space="preserve">(0.059)</w:t>
              <w:br w:type="textWrapping"/>
            </w:r>
            <w:r>
              <w:t xml:space="preserve">[0.850]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(0.055)</w:t>
              <w:br w:type="textWrapping"/>
            </w:r>
            <w:r>
              <w:t xml:space="preserve">[0.883]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0.096</w:t>
              <w:br w:type="textWrapping"/>
            </w:r>
            <w:r>
              <w:t xml:space="preserve">(0.067)</w:t>
              <w:br w:type="textWrapping"/>
            </w:r>
            <w:r>
              <w:t xml:space="preserve">[0.621]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0.093</w:t>
              <w:br w:type="textWrapping"/>
            </w:r>
            <w:r>
              <w:t xml:space="preserve">(0.065)</w:t>
              <w:br w:type="textWrapping"/>
            </w:r>
            <w:r>
              <w:t xml:space="preserve">[0.621]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0.063</w:t>
              <w:br w:type="textWrapping"/>
            </w:r>
            <w:r>
              <w:t xml:space="preserve">(0.068)</w:t>
              <w:br w:type="textWrapping"/>
            </w:r>
            <w:r>
              <w:t xml:space="preserve">[0.884]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(0.066)</w:t>
              <w:br w:type="textWrapping"/>
            </w:r>
            <w:r>
              <w:t xml:space="preserve">[0.939]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0.099</w:t>
              <w:br w:type="textWrapping"/>
            </w:r>
            <w:r>
              <w:t xml:space="preserve">(0.088)</w:t>
              <w:br w:type="textWrapping"/>
            </w:r>
            <w:r>
              <w:t xml:space="preserve">[0.836]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0.085</w:t>
              <w:br w:type="textWrapping"/>
            </w:r>
            <w:r>
              <w:t xml:space="preserve">(0.086)</w:t>
              <w:br w:type="textWrapping"/>
            </w:r>
            <w:r>
              <w:t xml:space="preserve">[0.884]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-0.076</w:t>
              <w:br w:type="textWrapping"/>
            </w:r>
            <w:r>
              <w:t xml:space="preserve">(0.101)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-0.057</w:t>
              <w:br w:type="textWrapping"/>
            </w:r>
            <w:r>
              <w:t xml:space="preserve">(0.092)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-0.327**</w:t>
              <w:br w:type="textWrapping"/>
            </w:r>
            <w:r>
              <w:t xml:space="preserve">(0.102)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-0.310**</w:t>
              <w:br w:type="textWrapping"/>
            </w:r>
            <w:r>
              <w:t xml:space="preserve">(0.099)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0.285**</w:t>
              <w:br w:type="textWrapping"/>
            </w:r>
            <w:r>
              <w:t xml:space="preserve">(0.085)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0.212**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0.345***</w:t>
              <w:br w:type="textWrapping"/>
            </w:r>
            <w:r>
              <w:t xml:space="preserve">(0.083)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0.214*</w:t>
              <w:br w:type="textWrapping"/>
            </w:r>
            <w:r>
              <w:t xml:space="preserve">(0.084)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0.582***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0.447***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0.820***</w:t>
              <w:br w:type="textWrapping"/>
            </w:r>
            <w:r>
              <w:t xml:space="preserve">(0.077)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0.627***</w:t>
              <w:br w:type="textWrapping"/>
            </w:r>
            <w:r>
              <w:t xml:space="preserve">(0.077)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-0.155</w:t>
              <w:br w:type="textWrapping"/>
            </w:r>
            <w:r>
              <w:t xml:space="preserve">(0.133)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(0.127)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(0.147)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0.058</w:t>
              <w:br w:type="textWrapping"/>
            </w:r>
            <w:r>
              <w:t xml:space="preserve">(0.143)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-0.141</w:t>
              <w:br w:type="textWrapping"/>
            </w:r>
            <w:r>
              <w:t xml:space="preserve">(0.118)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-0.104</w:t>
              <w:br w:type="textWrapping"/>
            </w:r>
            <w:r>
              <w:t xml:space="preserve">(0.112)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-0.149</w:t>
              <w:br w:type="textWrapping"/>
            </w:r>
            <w:r>
              <w:t xml:space="preserve">(0.116)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-0.100</w:t>
              <w:br w:type="textWrapping"/>
            </w:r>
            <w:r>
              <w:t xml:space="preserve">(0.116)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-0.103</w:t>
              <w:br w:type="textWrapping"/>
            </w:r>
            <w:r>
              <w:t xml:space="preserve">(0.099)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-0.076</w:t>
              <w:br w:type="textWrapping"/>
            </w:r>
            <w:r>
              <w:t xml:space="preserve">(0.094)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-0.105</w:t>
              <w:br w:type="textWrapping"/>
            </w:r>
            <w:r>
              <w:t xml:space="preserve">(0.109)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-0.055</w:t>
              <w:br w:type="textWrapping"/>
            </w:r>
            <w:r>
              <w:t xml:space="preserve">(0.108)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-0.357***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-0.220***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-0.268***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-0.143*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-0.299***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-0.179**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-0.187**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-0.224***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-0.120*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(0.061)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-0.386***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-0.315***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-0.353***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-0.483***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-0.340***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-0.280***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-0.290***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-0.442***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-0.364***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-0.298***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-0.317***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-0.453***</w:t>
              <w:br w:type="textWrapping"/>
            </w:r>
            <w:r>
              <w:t xml:space="preserve">(0.067)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2.405***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2.241***</w:t>
              <w:br w:type="textWrapping"/>
            </w:r>
            <w:r>
              <w:t xml:space="preserve">(0.050)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3.966***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3.787***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2.271***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2.143***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3.753***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3.633***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2.012***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1.941***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3.365***</w:t>
              <w:br w:type="textWrapping"/>
            </w:r>
            <w:r>
              <w:t xml:space="preserve">(0.073)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3.314***</w:t>
              <w:br w:type="textWrapping"/>
            </w:r>
            <w:r>
              <w:t xml:space="preserve">(0.071)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0.097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0.076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0.095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0.074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SC21 LPM results of the heterogeneity models for </w:t>
      </w:r>
      <w:r>
        <w:rPr>
          <w:i w:val="true"/>
        </w:rPr>
        <w:t xml:space="preserve">nutrition knowledge</w:t>
      </w:r>
      <w:r>
        <w:t xml:space="preserve">, </w:t>
      </w:r>
      <w:r>
        <w:rPr>
          <w:i w:val="true"/>
        </w:rPr>
        <w:t xml:space="preserve">climate change acknowledgement</w:t>
      </w:r>
      <w:r>
        <w:t xml:space="preserve">, and </w:t>
      </w:r>
      <w:r>
        <w:rPr>
          <w:i w:val="true"/>
        </w:rPr>
        <w:t xml:space="preserve">meat reduction social norms</w:t>
      </w:r>
      <w:r>
        <w:rPr>
          <w:sz w:val="22"/>
        </w:rPr>
        <w:t xml:space="preserve">, Likert scale outcome variables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0.069</w:t>
              <w:br w:type="textWrapping"/>
            </w:r>
            <w:r>
              <w:t xml:space="preserve">(0.067)</w:t>
              <w:br w:type="textWrapping"/>
            </w:r>
            <w:r>
              <w:t xml:space="preserve">[0.875]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(0.065)</w:t>
              <w:br w:type="textWrapping"/>
            </w:r>
            <w:r>
              <w:t xml:space="preserve">[0.956]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0.086</w:t>
              <w:br w:type="textWrapping"/>
            </w:r>
            <w:r>
              <w:t xml:space="preserve">(0.085)</w:t>
              <w:br w:type="textWrapping"/>
            </w:r>
            <w:r>
              <w:t xml:space="preserve">[0.875]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0.068</w:t>
              <w:br w:type="textWrapping"/>
            </w:r>
            <w:r>
              <w:t xml:space="preserve">(0.083)</w:t>
              <w:br w:type="textWrapping"/>
            </w:r>
            <w:r>
              <w:t xml:space="preserve">[0.893]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(0.069)</w:t>
              <w:br w:type="textWrapping"/>
            </w:r>
            <w:r>
              <w:t xml:space="preserve">[0.985]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(0.068)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(0.088)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(0.085)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(0.071)</w:t>
              <w:br w:type="textWrapping"/>
            </w:r>
            <w:r>
              <w:t xml:space="preserve">[0.985]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(0.065)</w:t>
              <w:br w:type="textWrapping"/>
            </w:r>
            <w:r>
              <w:t xml:space="preserve">[0.978]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0.063</w:t>
              <w:br w:type="textWrapping"/>
            </w:r>
            <w:r>
              <w:t xml:space="preserve">(0.091)</w:t>
              <w:br w:type="textWrapping"/>
            </w:r>
            <w:r>
              <w:t xml:space="preserve">[0.978]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0.073</w:t>
              <w:br w:type="textWrapping"/>
            </w:r>
            <w:r>
              <w:t xml:space="preserve">(0.088)</w:t>
              <w:br w:type="textWrapping"/>
            </w:r>
            <w:r>
              <w:t xml:space="preserve">[0.956]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0.564***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0.421***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0.388***</w:t>
              <w:br w:type="textWrapping"/>
            </w:r>
            <w:r>
              <w:t xml:space="preserve">(0.078)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0.316***</w:t>
              <w:br w:type="textWrapping"/>
            </w:r>
            <w:r>
              <w:t xml:space="preserve">(0.077)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0.412***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0.261***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0.727***</w:t>
              <w:br w:type="textWrapping"/>
            </w:r>
            <w:r>
              <w:t xml:space="preserve">(0.078)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0.580***</w:t>
              <w:br w:type="textWrapping"/>
            </w:r>
            <w:r>
              <w:t xml:space="preserve">(0.076)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0.553***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0.557***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0.485***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0.437***</w:t>
              <w:br w:type="textWrapping"/>
            </w:r>
            <w:r>
              <w:t xml:space="preserve">(0.078)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-0.136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-0.063</w:t>
              <w:br w:type="textWrapping"/>
            </w:r>
            <w:r>
              <w:t xml:space="preserve">(0.095)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</w:t>
              <w:br w:type="textWrapping"/>
            </w:r>
            <w:r>
              <w:t xml:space="preserve">(0.111)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(0.109)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0.067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(0.096)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0.051</w:t>
              <w:br w:type="textWrapping"/>
            </w:r>
            <w:r>
              <w:t xml:space="preserve">(0.110)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0.070</w:t>
              <w:br w:type="textWrapping"/>
            </w:r>
            <w:r>
              <w:t xml:space="preserve">(0.108)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(0.100)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-0.061</w:t>
              <w:br w:type="textWrapping"/>
            </w:r>
            <w:r>
              <w:t xml:space="preserve">(0.093)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-0.035</w:t>
              <w:br w:type="textWrapping"/>
            </w:r>
            <w:r>
              <w:t xml:space="preserve">(0.113)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(0.110)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-0.349***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-0.216***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-0.249***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-0.128*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-0.398***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-0.249***</w:t>
              <w:br w:type="textWrapping"/>
            </w:r>
            <w:r>
              <w:t xml:space="preserve">(0.059)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-0.335***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-0.198**</w:t>
              <w:br w:type="textWrapping"/>
            </w:r>
            <w:r>
              <w:t xml:space="preserve">(0.061)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-0.323***</w:t>
              <w:br w:type="textWrapping"/>
            </w:r>
            <w:r>
              <w:t xml:space="preserve">(0.060)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-0.191**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-0.227***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-0.108</w:t>
              <w:br w:type="textWrapping"/>
            </w:r>
            <w:r>
              <w:t xml:space="preserve">(0.061)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-0.400***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-0.326***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-0.357***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-0.485***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-0.400***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-0.323***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-0.387***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-0.508***</w:t>
              <w:br w:type="textWrapping"/>
            </w:r>
            <w:r>
              <w:t xml:space="preserve">(0.067)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-0.348***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-0.277***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-0.315***</w:t>
              <w:br w:type="textWrapping"/>
            </w:r>
            <w:r>
              <w:t xml:space="preserve">(0.069)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-0.447***</w:t>
              <w:br w:type="textWrapping"/>
            </w:r>
            <w:r>
              <w:t xml:space="preserve">(0.068)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2.093***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2.009***</w:t>
              <w:br w:type="textWrapping"/>
            </w:r>
            <w:r>
              <w:t xml:space="preserve">(0.057)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3.692***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3.555***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2.177***</w:t>
              <w:br w:type="textWrapping"/>
            </w:r>
            <w:r>
              <w:t xml:space="preserve">(0.058)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2.095***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3.524***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3.424***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2.056***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1.895***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3.604***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3.458***</w:t>
              <w:br w:type="textWrapping"/>
            </w:r>
            <w:r>
              <w:t xml:space="preserve">(0.069)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0.054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0.096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0.081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0.050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0.052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0.094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0.048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SC22 LPM results of the basic models, using meat eaters only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(0.016)</w:t>
              <w:br w:type="textWrapping"/>
            </w:r>
            <w:r>
              <w:t xml:space="preserve">[0.596]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(0.015)</w:t>
              <w:br w:type="textWrapping"/>
            </w:r>
            <w:r>
              <w:t xml:space="preserve">[0.596]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(0.021)</w:t>
              <w:br w:type="textWrapping"/>
            </w:r>
            <w:r>
              <w:t xml:space="preserve">[0.356]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(0.021)</w:t>
              <w:br w:type="textWrapping"/>
            </w:r>
            <w:r>
              <w:t xml:space="preserve">[0.178]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-0.068***</w:t>
              <w:br w:type="textWrapping"/>
            </w:r>
            <w:r>
              <w:t xml:space="preserve">(0.019)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-0.070**</w:t>
              <w:br w:type="textWrapping"/>
            </w:r>
            <w:r>
              <w:t xml:space="preserve">(0.024)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(0.025)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-0.091**</w:t>
              <w:br w:type="textWrapping"/>
            </w:r>
            <w:r>
              <w:t xml:space="preserve">(0.026)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-0.155***</w:t>
              <w:br w:type="textWrapping"/>
            </w:r>
            <w:r>
              <w:t xml:space="preserve">(0.028)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0.200***</w:t>
              <w:br w:type="textWrapping"/>
            </w:r>
            <w:r>
              <w:t xml:space="preserve">(0.016)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0.157***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0.707***</w:t>
              <w:br w:type="textWrapping"/>
            </w:r>
            <w:r>
              <w:t xml:space="preserve">(0.019)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0.643***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</w:tr>
      <w:tr>
        <w:tc>
          <w:tcPr>
            <w:tcW w:w="12960" w:type="dxa"/>
            <w:gridSpan w:val="5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SC23 LPM results of the heterogeneity models for </w:t>
      </w:r>
      <w:r>
        <w:rPr>
          <w:i w:val="true"/>
        </w:rPr>
        <w:t xml:space="preserve">food deprivation</w:t>
      </w:r>
      <w:r>
        <w:t xml:space="preserve">, </w:t>
      </w:r>
      <w:r>
        <w:rPr>
          <w:i w:val="true"/>
        </w:rPr>
        <w:t xml:space="preserve">poor health</w:t>
      </w:r>
      <w:r>
        <w:t xml:space="preserve">, and </w:t>
      </w:r>
      <w:r>
        <w:rPr>
          <w:i w:val="true"/>
        </w:rPr>
        <w:t xml:space="preserve">unemployed</w:t>
      </w:r>
      <w:r>
        <w:rPr>
          <w:sz w:val="22"/>
        </w:rPr>
        <w:t xml:space="preserve">, using meat eaters only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(0.021)</w:t>
              <w:br w:type="textWrapping"/>
            </w:r>
            <w:r>
              <w:t xml:space="preserve">[0.975]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(0.019)</w:t>
              <w:br w:type="textWrapping"/>
            </w:r>
            <w:r>
              <w:t xml:space="preserve">[0.992]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(0.026)</w:t>
              <w:br w:type="textWrapping"/>
            </w:r>
            <w:r>
              <w:t xml:space="preserve">[0.794]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(0.027)</w:t>
              <w:br w:type="textWrapping"/>
            </w:r>
            <w:r>
              <w:t xml:space="preserve">[0.794]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(0.018)</w:t>
              <w:br w:type="textWrapping"/>
            </w:r>
            <w:r>
              <w:t xml:space="preserve">[0.954]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(0.017)</w:t>
              <w:br w:type="textWrapping"/>
            </w:r>
            <w:r>
              <w:t xml:space="preserve">[0.954]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(0.023)</w:t>
              <w:br w:type="textWrapping"/>
            </w:r>
            <w:r>
              <w:t xml:space="preserve">[0.826]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(0.024)</w:t>
              <w:br w:type="textWrapping"/>
            </w:r>
            <w:r>
              <w:t xml:space="preserve">[0.855]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(0.016)</w:t>
              <w:br w:type="textWrapping"/>
            </w:r>
            <w:r>
              <w:t xml:space="preserve">[0.973]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(0.015)</w:t>
              <w:br w:type="textWrapping"/>
            </w:r>
            <w:r>
              <w:t xml:space="preserve">[0.973]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(0.021)</w:t>
              <w:br w:type="textWrapping"/>
            </w:r>
            <w:r>
              <w:t xml:space="preserve">[0.639]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(0.022)</w:t>
              <w:br w:type="textWrapping"/>
            </w:r>
            <w:r>
              <w:t xml:space="preserve">[0.430]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-0.056*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-0.045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-0.029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</w:t>
              <w:br w:type="textWrapping"/>
            </w:r>
            <w:r>
              <w:t xml:space="preserve">(0.072)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-0.088</w:t>
              <w:br w:type="textWrapping"/>
            </w:r>
            <w:r>
              <w:t xml:space="preserve">(0.074)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0.073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(0.081)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(0.079)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(0.107)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(0.109)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-0.064**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-0.029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-0.151***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-0.083***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-0.155***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-0.094***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-0.157***</w:t>
              <w:br w:type="textWrapping"/>
            </w:r>
            <w:r>
              <w:t xml:space="preserve">(0.028)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0.166***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0.721***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0.658***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0.205***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0.161***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0.705***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0.649***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0.201***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0.156***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0.648***</w:t>
              <w:br w:type="textWrapping"/>
            </w:r>
            <w:r>
              <w:t xml:space="preserve">(0.021)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SC24 LPM results of the heterogeneity models for </w:t>
      </w:r>
      <w:r>
        <w:rPr>
          <w:i w:val="true"/>
        </w:rPr>
        <w:t xml:space="preserve">low education</w:t>
      </w:r>
      <w:r>
        <w:t xml:space="preserve">, </w:t>
      </w:r>
      <w:r>
        <w:rPr>
          <w:i w:val="true"/>
        </w:rPr>
        <w:t xml:space="preserve">first income decile</w:t>
      </w:r>
      <w:r>
        <w:t xml:space="preserve">, and </w:t>
      </w:r>
      <w:r>
        <w:rPr>
          <w:i w:val="true"/>
        </w:rPr>
        <w:t xml:space="preserve">below median age</w:t>
      </w:r>
      <w:r>
        <w:rPr>
          <w:sz w:val="22"/>
        </w:rPr>
        <w:t xml:space="preserve">, using meat eaters only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(0.020)</w:t>
              <w:br w:type="textWrapping"/>
            </w:r>
            <w:r>
              <w:t xml:space="preserve">[0.838]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(0.018)</w:t>
              <w:br w:type="textWrapping"/>
            </w:r>
            <w:r>
              <w:t xml:space="preserve">[0.796]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(0.026)</w:t>
              <w:br w:type="textWrapping"/>
            </w:r>
            <w:r>
              <w:t xml:space="preserve">[0.838]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(0.027)</w:t>
              <w:br w:type="textWrapping"/>
            </w:r>
            <w:r>
              <w:t xml:space="preserve">[0.796]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(0.017)</w:t>
              <w:br w:type="textWrapping"/>
            </w:r>
            <w:r>
              <w:t xml:space="preserve">[0.879]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(0.016)</w:t>
              <w:br w:type="textWrapping"/>
            </w:r>
            <w:r>
              <w:t xml:space="preserve">[0.879]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(0.022)</w:t>
              <w:br w:type="textWrapping"/>
            </w:r>
            <w:r>
              <w:t xml:space="preserve">[0.817]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(0.023)</w:t>
              <w:br w:type="textWrapping"/>
            </w:r>
            <w:r>
              <w:t xml:space="preserve">[0.834]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(0.022)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(0.021)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(0.029)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(0.030)</w:t>
              <w:br w:type="textWrapping"/>
            </w:r>
            <w:r>
              <w:t xml:space="preserve">[0.809]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-0.040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-0.040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-0.095*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(0.031)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0.058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-0.038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0.110</w:t>
              <w:br w:type="textWrapping"/>
            </w:r>
            <w:r>
              <w:t xml:space="preserve">(0.065)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0.057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(0.043)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-0.066**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-0.160***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-0.088**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-0.153***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-0.090**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-0.154***</w:t>
              <w:br w:type="textWrapping"/>
            </w:r>
            <w:r>
              <w:t xml:space="preserve">(0.028)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0.230***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0.153***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0.725***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0.660***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0.202***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0.156***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0.654***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0.190***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0.161***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0.701***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0.632***</w:t>
              <w:br w:type="textWrapping"/>
            </w:r>
            <w:r>
              <w:t xml:space="preserve">(0.026)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SC25 LPM results of the heterogeneity models for </w:t>
      </w:r>
      <w:r>
        <w:rPr>
          <w:i w:val="true"/>
        </w:rPr>
        <w:t xml:space="preserve">female</w:t>
      </w:r>
      <w:r>
        <w:t xml:space="preserve">, </w:t>
      </w:r>
      <w:r>
        <w:rPr>
          <w:i w:val="true"/>
        </w:rPr>
        <w:t xml:space="preserve">meat-free diet (vs. varied and high-meat diets)</w:t>
      </w:r>
      <w:r>
        <w:t xml:space="preserve">, and </w:t>
      </w:r>
      <w:r>
        <w:rPr>
          <w:i w:val="true"/>
        </w:rPr>
        <w:t xml:space="preserve">high-meat diet (vs. low and varied-meat diets)</w:t>
      </w:r>
      <w:r>
        <w:rPr>
          <w:sz w:val="22"/>
        </w:rPr>
        <w:t xml:space="preserve">, using meat eaters only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(0.023)</w:t>
              <w:br w:type="textWrapping"/>
            </w:r>
            <w:r>
              <w:t xml:space="preserve">[0.924]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(0.020)</w:t>
              <w:br w:type="textWrapping"/>
            </w:r>
            <w:r>
              <w:t xml:space="preserve">[0.924]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(0.031)</w:t>
              <w:br w:type="textWrapping"/>
            </w:r>
            <w:r>
              <w:t xml:space="preserve">[0.924]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(0.032)</w:t>
              <w:br w:type="textWrapping"/>
            </w:r>
            <w:r>
              <w:t xml:space="preserve">[0.747]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(0.016)</w:t>
              <w:br w:type="textWrapping"/>
            </w:r>
            <w:r>
              <w:t xml:space="preserve">[0.658]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(0.015)</w:t>
              <w:br w:type="textWrapping"/>
            </w:r>
            <w:r>
              <w:t xml:space="preserve">[0.658]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(0.021)</w:t>
              <w:br w:type="textWrapping"/>
            </w:r>
            <w:r>
              <w:t xml:space="preserve">[0.397]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(0.021)</w:t>
              <w:br w:type="textWrapping"/>
            </w:r>
            <w:r>
              <w:t xml:space="preserve">[0.218]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(0.016)</w:t>
              <w:br w:type="textWrapping"/>
            </w:r>
            <w:r>
              <w:t xml:space="preserve">[0.870]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(0.015)</w:t>
              <w:br w:type="textWrapping"/>
            </w:r>
            <w:r>
              <w:t xml:space="preserve">[0.870]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(0.021)</w:t>
              <w:br w:type="textWrapping"/>
            </w:r>
            <w:r>
              <w:t xml:space="preserve">[0.817]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(0.022)</w:t>
              <w:br w:type="textWrapping"/>
            </w:r>
            <w:r>
              <w:t xml:space="preserve">[0.571]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0.122***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0.116***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(.)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(.)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(.)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(.)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-0.364***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-0.352***</w:t>
              <w:br w:type="textWrapping"/>
            </w:r>
            <w:r>
              <w:t xml:space="preserve">(0.074)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0.041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(.)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(.)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(.)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(.)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0.134</w:t>
              <w:br w:type="textWrapping"/>
            </w:r>
            <w:r>
              <w:t xml:space="preserve">(0.092)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0.275*</w:t>
              <w:br w:type="textWrapping"/>
            </w:r>
            <w:r>
              <w:t xml:space="preserve">(0.118)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0.279*</w:t>
              <w:br w:type="textWrapping"/>
            </w:r>
            <w:r>
              <w:t xml:space="preserve">(0.113)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-0.061*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-0.097***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-0.092***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-0.155***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-0.155***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-0.083**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-0.147***</w:t>
              <w:br w:type="textWrapping"/>
            </w:r>
            <w:r>
              <w:t xml:space="preserve">(0.028)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0.207***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0.151***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0.642***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0.580***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0.200***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0.157***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0.707***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0.202***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0.157***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0.714***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0.649***</w:t>
              <w:br w:type="textWrapping"/>
            </w:r>
            <w:r>
              <w:t xml:space="preserve">(0.021)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0.025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SC26 LPM results of the heterogeneity models for </w:t>
      </w:r>
      <w:r>
        <w:rPr>
          <w:i w:val="true"/>
        </w:rPr>
        <w:t xml:space="preserve">dine in canteen</w:t>
      </w:r>
      <w:r>
        <w:t xml:space="preserve">, </w:t>
      </w:r>
      <w:r>
        <w:rPr>
          <w:i w:val="true"/>
        </w:rPr>
        <w:t xml:space="preserve">support nationally oriented policies</w:t>
      </w:r>
      <w:r>
        <w:t xml:space="preserve">, and </w:t>
      </w:r>
      <w:r>
        <w:rPr>
          <w:i w:val="true"/>
        </w:rPr>
        <w:t xml:space="preserve">support social policies</w:t>
      </w:r>
      <w:r>
        <w:rPr>
          <w:sz w:val="22"/>
        </w:rPr>
        <w:t xml:space="preserve">, using meat eaters only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(0.020)</w:t>
              <w:br w:type="textWrapping"/>
            </w:r>
            <w:r>
              <w:t xml:space="preserve">[0.789]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(0.019)</w:t>
              <w:br w:type="textWrapping"/>
            </w:r>
            <w:r>
              <w:t xml:space="preserve">[0.998]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(0.026)</w:t>
              <w:br w:type="textWrapping"/>
            </w:r>
            <w:r>
              <w:t xml:space="preserve">[0.998]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(0.026)</w:t>
              <w:br w:type="textWrapping"/>
            </w:r>
            <w:r>
              <w:t xml:space="preserve">[0.998]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(0.021)</w:t>
              <w:br w:type="textWrapping"/>
            </w:r>
            <w:r>
              <w:t xml:space="preserve">[0.862]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(0.020)</w:t>
              <w:br w:type="textWrapping"/>
            </w:r>
            <w:r>
              <w:t xml:space="preserve">[0.959]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(0.030)</w:t>
              <w:br w:type="textWrapping"/>
            </w:r>
            <w:r>
              <w:t xml:space="preserve">[0.778]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(0.031)</w:t>
              <w:br w:type="textWrapping"/>
            </w:r>
            <w:r>
              <w:t xml:space="preserve">[0.737]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(0.019)</w:t>
              <w:br w:type="textWrapping"/>
            </w:r>
            <w:r>
              <w:t xml:space="preserve">[0.982]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(0.019)</w:t>
              <w:br w:type="textWrapping"/>
            </w:r>
            <w:r>
              <w:t xml:space="preserve">[0.971]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(0.031)</w:t>
              <w:br w:type="textWrapping"/>
            </w:r>
            <w:r>
              <w:t xml:space="preserve">[0.672]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(0.031)</w:t>
              <w:br w:type="textWrapping"/>
            </w:r>
            <w:r>
              <w:t xml:space="preserve">[0.672]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0.048*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0.080**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0.083**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0.066**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0.145***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0.127***</w:t>
              <w:br w:type="textWrapping"/>
            </w:r>
            <w:r>
              <w:t xml:space="preserve">(0.031)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0.090*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0.099*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(0.043)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(0.026)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-0.103***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-0.107***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-0.165***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-0.094***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-0.158***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-0.148***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0.159***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0.656***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0.176***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0.668***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0.602***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0.139***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0.615***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0.562***</w:t>
              <w:br w:type="textWrapping"/>
            </w:r>
            <w:r>
              <w:t xml:space="preserve">(0.028)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0.030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SC27 LPM results of the heterogeneity models for </w:t>
      </w:r>
      <w:r>
        <w:rPr>
          <w:i w:val="true"/>
        </w:rPr>
        <w:t xml:space="preserve">support conservative policies</w:t>
      </w:r>
      <w:r>
        <w:t xml:space="preserve">, </w:t>
      </w:r>
      <w:r>
        <w:rPr>
          <w:i w:val="true"/>
        </w:rPr>
        <w:t xml:space="preserve">support liberal policies</w:t>
      </w:r>
      <w:r>
        <w:t xml:space="preserve">, and </w:t>
      </w:r>
      <w:r>
        <w:rPr>
          <w:i w:val="true"/>
        </w:rPr>
        <w:t xml:space="preserve">support environmental policies</w:t>
      </w:r>
      <w:r>
        <w:rPr>
          <w:sz w:val="22"/>
        </w:rPr>
        <w:t xml:space="preserve">, using meat eaters only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(0.018)</w:t>
              <w:br w:type="textWrapping"/>
            </w:r>
            <w:r>
              <w:t xml:space="preserve">[0.407]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(0.016)</w:t>
              <w:br w:type="textWrapping"/>
            </w:r>
            <w:r>
              <w:t xml:space="preserve">[0.832]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(0.023)</w:t>
              <w:br w:type="textWrapping"/>
            </w:r>
            <w:r>
              <w:t xml:space="preserve">[0.601]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(0.024)</w:t>
              <w:br w:type="textWrapping"/>
            </w:r>
            <w:r>
              <w:t xml:space="preserve">[0.649]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(0.017)</w:t>
              <w:br w:type="textWrapping"/>
            </w:r>
            <w:r>
              <w:t xml:space="preserve">[0.944]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(0.016)</w:t>
              <w:br w:type="textWrapping"/>
            </w:r>
            <w:r>
              <w:t xml:space="preserve">[0.953]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(0.025)</w:t>
              <w:br w:type="textWrapping"/>
            </w:r>
            <w:r>
              <w:t xml:space="preserve">[0.295]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(0.026)</w:t>
              <w:br w:type="textWrapping"/>
            </w:r>
            <w:r>
              <w:t xml:space="preserve">[0.367]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(0.018)</w:t>
              <w:br w:type="textWrapping"/>
            </w:r>
            <w:r>
              <w:t xml:space="preserve">[0.916]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(0.017)</w:t>
              <w:br w:type="textWrapping"/>
            </w:r>
            <w:r>
              <w:t xml:space="preserve">[0.997]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0.048</w:t>
              <w:br w:type="textWrapping"/>
            </w:r>
            <w:r>
              <w:t xml:space="preserve">(0.033)</w:t>
              <w:br w:type="textWrapping"/>
            </w:r>
            <w:r>
              <w:t xml:space="preserve">[0.622]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(0.033)</w:t>
              <w:br w:type="textWrapping"/>
            </w:r>
            <w:r>
              <w:t xml:space="preserve">[0.622]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-0.104**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0.084**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0.128***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0.073*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0.135***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0.269***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0.230***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-0.112**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0.051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(0.035)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(0.046)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(0.042)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-0.075**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-0.050*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-0.048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-0.038*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-0.157***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-0.141***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-0.083**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-0.148***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0.194***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0.153***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0.726***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0.665***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0.135***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0.656***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0.612***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0.094***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0.537***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0.496***</w:t>
              <w:br w:type="textWrapping"/>
            </w:r>
            <w:r>
              <w:t xml:space="preserve">(0.028)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0.065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0.063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t xml:space="preserve">Table SC28 LPM results of the heterogeneity models for </w:t>
      </w:r>
      <w:r>
        <w:rPr>
          <w:i w:val="true"/>
        </w:rPr>
        <w:t xml:space="preserve">nutrition knowledge</w:t>
      </w:r>
      <w:r>
        <w:t xml:space="preserve">, </w:t>
      </w:r>
      <w:r>
        <w:rPr>
          <w:i w:val="true"/>
        </w:rPr>
        <w:t xml:space="preserve">climate change acknowledgement</w:t>
      </w:r>
      <w:r>
        <w:t xml:space="preserve">, and </w:t>
      </w:r>
      <w:r>
        <w:rPr>
          <w:i w:val="true"/>
        </w:rPr>
        <w:t xml:space="preserve">meat reduction social norms</w:t>
      </w:r>
      <w:r>
        <w:rPr>
          <w:sz w:val="22"/>
        </w:rPr>
        <w:t xml:space="preserve">, using meat eaters only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(0.019)</w:t>
              <w:br w:type="textWrapping"/>
            </w:r>
            <w:r>
              <w:t xml:space="preserve">[0.927]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(0.018)</w:t>
              <w:br w:type="textWrapping"/>
            </w:r>
            <w:r>
              <w:t xml:space="preserve">[0.982]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(0.031)</w:t>
              <w:br w:type="textWrapping"/>
            </w:r>
            <w:r>
              <w:t xml:space="preserve">[0.674]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(0.032)</w:t>
              <w:br w:type="textWrapping"/>
            </w:r>
            <w:r>
              <w:t xml:space="preserve">[0.927]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(0.019)</w:t>
              <w:br w:type="textWrapping"/>
            </w:r>
            <w:r>
              <w:t xml:space="preserve">[0.972]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(0.019)</w:t>
              <w:br w:type="textWrapping"/>
            </w:r>
            <w:r>
              <w:t xml:space="preserve">[0.676]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(0.033)</w:t>
              <w:br w:type="textWrapping"/>
            </w:r>
            <w:r>
              <w:t xml:space="preserve">[0.972]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(0.033)</w:t>
              <w:br w:type="textWrapping"/>
            </w:r>
            <w:r>
              <w:t xml:space="preserve">[0.768]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(0.021)</w:t>
              <w:br w:type="textWrapping"/>
            </w:r>
            <w:r>
              <w:t xml:space="preserve">[0.973]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(0.018)</w:t>
              <w:br w:type="textWrapping"/>
            </w:r>
            <w:r>
              <w:t xml:space="preserve">[0.973]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(0.032)</w:t>
              <w:br w:type="textWrapping"/>
            </w:r>
            <w:r>
              <w:t xml:space="preserve">[0.821]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(0.033)</w:t>
              <w:br w:type="textWrapping"/>
            </w:r>
            <w:r>
              <w:t xml:space="preserve">[0.821]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0.120***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0.070**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0.123***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0.090**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0.105***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0.235***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0.221***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0.076***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0.127***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0.103**</w:t>
              <w:br w:type="textWrapping"/>
            </w:r>
            <w:r>
              <w:t xml:space="preserve">(0.031)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(0.043)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-0.044*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-0.053*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-0.100***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-0.089***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-0.095***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-0.158***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-0.105***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-0.168***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-0.083**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-0.148***</w:t>
              <w:br w:type="textWrapping"/>
            </w:r>
            <w:r>
              <w:t xml:space="preserve">(0.028)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0.139***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0.122***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0.645***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0.597***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0.148***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0.109***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0.589***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0.531***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0.113***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0.633***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0.582***</w:t>
              <w:br w:type="textWrapping"/>
            </w:r>
            <w:r>
              <w:t xml:space="preserve">(0.028)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2043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2043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2043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2043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2052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0.029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0.027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SC29 LPM results of the basic models, including speeders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(0.016)</w:t>
              <w:br w:type="textWrapping"/>
            </w:r>
            <w:r>
              <w:t xml:space="preserve">[0.765]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(0.015)</w:t>
              <w:br w:type="textWrapping"/>
            </w:r>
            <w:r>
              <w:t xml:space="preserve">[0.636]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(0.020)</w:t>
              <w:br w:type="textWrapping"/>
            </w:r>
            <w:r>
              <w:t xml:space="preserve">[0.507]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0.043*</w:t>
              <w:br w:type="textWrapping"/>
            </w:r>
            <w:r>
              <w:t xml:space="preserve">(0.021)</w:t>
              <w:br w:type="textWrapping"/>
            </w:r>
            <w:r>
              <w:t xml:space="preserve">[0.113]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-0.067**</w:t>
              <w:br w:type="textWrapping"/>
            </w:r>
            <w:r>
              <w:t xml:space="preserve">(0.023)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-0.107***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-0.088**</w:t>
              <w:br w:type="textWrapping"/>
            </w:r>
            <w:r>
              <w:t xml:space="preserve">(0.025)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-0.153***</w:t>
              <w:br w:type="textWrapping"/>
            </w:r>
            <w:r>
              <w:t xml:space="preserve">(0.026)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0.236***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0.173***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0.716***</w:t>
              <w:br w:type="textWrapping"/>
            </w:r>
            <w:r>
              <w:t xml:space="preserve">(0.019)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0.648***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0.019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12960" w:type="dxa"/>
            <w:gridSpan w:val="5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SC30 LPM results of the heterogeneity models for Food deprivation, Poor health, and Unemployed, including speeders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(0.021)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(0.019)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(0.025)</w:t>
              <w:br w:type="textWrapping"/>
            </w:r>
            <w:r>
              <w:t xml:space="preserve">[0.873]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(0.026)</w:t>
              <w:br w:type="textWrapping"/>
            </w:r>
            <w:r>
              <w:t xml:space="preserve">[0.680]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0.005</w:t>
              <w:br w:type="textWrapping"/>
            </w:r>
            <w:r>
              <w:t xml:space="preserve">(0.018)</w:t>
              <w:br w:type="textWrapping"/>
            </w:r>
            <w:r>
              <w:t xml:space="preserve">[0.943]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(0.017)</w:t>
              <w:br w:type="textWrapping"/>
            </w:r>
            <w:r>
              <w:t xml:space="preserve">[0.924]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(0.022)</w:t>
              <w:br w:type="textWrapping"/>
            </w:r>
            <w:r>
              <w:t xml:space="preserve">[0.890]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(0.023)</w:t>
              <w:br w:type="textWrapping"/>
            </w:r>
            <w:r>
              <w:t xml:space="preserve">[0.826]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(0.017)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(0.015)</w:t>
              <w:br w:type="textWrapping"/>
            </w:r>
            <w:r>
              <w:t xml:space="preserve">[0.937]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(0.020)</w:t>
              <w:br w:type="textWrapping"/>
            </w:r>
            <w:r>
              <w:t xml:space="preserve">[0.707]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0.042*</w:t>
              <w:br w:type="textWrapping"/>
            </w:r>
            <w:r>
              <w:t xml:space="preserve">(0.021)</w:t>
              <w:br w:type="textWrapping"/>
            </w:r>
            <w:r>
              <w:t xml:space="preserve">[0.260]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-0.043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-0.050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(0.056)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</w:t>
              <w:br w:type="textWrapping"/>
            </w:r>
            <w:r>
              <w:t xml:space="preserve">(0.070)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</w:t>
              <w:br w:type="textWrapping"/>
            </w:r>
            <w:r>
              <w:t xml:space="preserve">(0.073)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0.094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(0.079)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-0.052</w:t>
              <w:br w:type="textWrapping"/>
            </w:r>
            <w:r>
              <w:t xml:space="preserve">(0.101)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(0.103)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-0.064**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-0.150***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-0.104***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-0.157***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0.252***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0.180***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0.730***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0.663***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0.240***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0.178***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0.658***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0.237***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0.171***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0.721***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0.654***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SC31 LPM results of the heterogeneity models for Only secondary education, First income decile, and Below median age, including speeders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Only secondary education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(0.021)</w:t>
              <w:br w:type="textWrapping"/>
            </w:r>
            <w:r>
              <w:t xml:space="preserve">[0.783]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(0.018)</w:t>
              <w:br w:type="textWrapping"/>
            </w:r>
            <w:r>
              <w:t xml:space="preserve">[0.808]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(0.025)</w:t>
              <w:br w:type="textWrapping"/>
            </w:r>
            <w:r>
              <w:t xml:space="preserve">[0.829]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(0.026)</w:t>
              <w:br w:type="textWrapping"/>
            </w:r>
            <w:r>
              <w:t xml:space="preserve">[0.783]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(0.018)</w:t>
              <w:br w:type="textWrapping"/>
            </w:r>
            <w:r>
              <w:t xml:space="preserve">[0.962]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(0.016)</w:t>
              <w:br w:type="textWrapping"/>
            </w:r>
            <w:r>
              <w:t xml:space="preserve">[0.884]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(0.021)</w:t>
              <w:br w:type="textWrapping"/>
            </w:r>
            <w:r>
              <w:t xml:space="preserve">[0.884]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(0.022)</w:t>
              <w:br w:type="textWrapping"/>
            </w:r>
            <w:r>
              <w:t xml:space="preserve">[0.734]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(0.022)</w:t>
              <w:br w:type="textWrapping"/>
            </w:r>
            <w:r>
              <w:t xml:space="preserve">[0.988]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(0.021)</w:t>
              <w:br w:type="textWrapping"/>
            </w:r>
            <w:r>
              <w:t xml:space="preserve">[0.931]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(0.028)</w:t>
              <w:br w:type="textWrapping"/>
            </w:r>
            <w:r>
              <w:t xml:space="preserve">[0.988]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(0.029)</w:t>
              <w:br w:type="textWrapping"/>
            </w:r>
            <w:r>
              <w:t xml:space="preserve">[0.587]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-0.041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-0.036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-0.083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0.047*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0.082*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-0.059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-0.044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0.097</w:t>
              <w:br w:type="textWrapping"/>
            </w:r>
            <w:r>
              <w:t xml:space="preserve">(0.062)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(0.041)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-0.064**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-0.157***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-0.105***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-0.107***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-0.153***</w:t>
              <w:br w:type="textWrapping"/>
            </w:r>
            <w:r>
              <w:t xml:space="preserve">(0.026)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0.272***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0.734***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0.663***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0.236***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0.170***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0.704***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0.632***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SC32 LPM results of the heterogeneity models for Female, Meat-free diet (vs. varied and high-meat diets), and High-meat diet (vs. low and varied-meat diets), including speeders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(0.023)</w:t>
              <w:br w:type="textWrapping"/>
            </w:r>
            <w:r>
              <w:t xml:space="preserve">[0.866]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(0.020)</w:t>
              <w:br w:type="textWrapping"/>
            </w:r>
            <w:r>
              <w:t xml:space="preserve">[0.866]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(0.031)</w:t>
              <w:br w:type="textWrapping"/>
            </w:r>
            <w:r>
              <w:t xml:space="preserve">[0.866]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(0.031)</w:t>
              <w:br w:type="textWrapping"/>
            </w:r>
            <w:r>
              <w:t xml:space="preserve">[0.866]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(0.016)</w:t>
              <w:br w:type="textWrapping"/>
            </w:r>
            <w:r>
              <w:t xml:space="preserve">[0.820]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(0.015)</w:t>
              <w:br w:type="textWrapping"/>
            </w:r>
            <w:r>
              <w:t xml:space="preserve">[0.820]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(0.021)</w:t>
              <w:br w:type="textWrapping"/>
            </w:r>
            <w:r>
              <w:t xml:space="preserve">[0.453]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0.044*</w:t>
              <w:br w:type="textWrapping"/>
            </w:r>
            <w:r>
              <w:t xml:space="preserve">(0.021)</w:t>
              <w:br w:type="textWrapping"/>
            </w:r>
            <w:r>
              <w:t xml:space="preserve">[0.244]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(0.017)</w:t>
              <w:br w:type="textWrapping"/>
            </w:r>
            <w:r>
              <w:t xml:space="preserve">[0.987]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(0.015)</w:t>
              <w:br w:type="textWrapping"/>
            </w:r>
            <w:r>
              <w:t xml:space="preserve">[0.875]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(0.020)</w:t>
              <w:br w:type="textWrapping"/>
            </w:r>
            <w:r>
              <w:t xml:space="preserve">[0.875]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(0.021)</w:t>
              <w:br w:type="textWrapping"/>
            </w:r>
            <w:r>
              <w:t xml:space="preserve">[0.396]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0.128***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0.114***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0.544***</w:t>
              <w:br w:type="textWrapping"/>
            </w:r>
            <w:r>
              <w:t xml:space="preserve">(0.064)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0.288***</w:t>
              <w:br w:type="textWrapping"/>
            </w:r>
            <w:r>
              <w:t xml:space="preserve">(0.068)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0.252***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0.126*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-0.037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-0.376***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-0.359***</w:t>
              <w:br w:type="textWrapping"/>
            </w:r>
            <w:r>
              <w:t xml:space="preserve">(0.074)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0.048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-0.128</w:t>
              <w:br w:type="textWrapping"/>
            </w:r>
            <w:r>
              <w:t xml:space="preserve">(0.095)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(0.098)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-0.168*</w:t>
              <w:br w:type="textWrapping"/>
            </w:r>
            <w:r>
              <w:t xml:space="preserve">(0.073)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(0.086)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0.141</w:t>
              <w:br w:type="textWrapping"/>
            </w:r>
            <w:r>
              <w:t xml:space="preserve">(0.089)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0.051</w:t>
              <w:br w:type="textWrapping"/>
            </w:r>
            <w:r>
              <w:t xml:space="preserve">(0.079)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0.270*</w:t>
              <w:br w:type="textWrapping"/>
            </w:r>
            <w:r>
              <w:t xml:space="preserve">(0.114)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0.267*</w:t>
              <w:br w:type="textWrapping"/>
            </w:r>
            <w:r>
              <w:t xml:space="preserve">(0.109)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-0.063**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-0.057*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-0.107***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-0.088***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-0.154***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-0.150***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-0.145***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0.232***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0.647***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0.586***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0.200***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0.153***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0.701***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0.238***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0.174***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0.723***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0.654***</w:t>
              <w:br w:type="textWrapping"/>
            </w:r>
            <w:r>
              <w:t xml:space="preserve">(0.020)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0.089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0.086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SC33 LPM results of the heterogeneity models for Dine in canteen, Support nationally oriented policies, and Support social policies, including speeders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(0.020)</w:t>
              <w:br w:type="textWrapping"/>
            </w:r>
            <w:r>
              <w:t xml:space="preserve">[0.990]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(0.019)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(0.025)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(0.025)</w:t>
              <w:br w:type="textWrapping"/>
            </w:r>
            <w:r>
              <w:t xml:space="preserve">[0.991]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(0.022)</w:t>
              <w:br w:type="textWrapping"/>
            </w:r>
            <w:r>
              <w:t xml:space="preserve">[0.865]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(0.020)</w:t>
              <w:br w:type="textWrapping"/>
            </w:r>
            <w:r>
              <w:t xml:space="preserve">[0.815]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(0.028)</w:t>
              <w:br w:type="textWrapping"/>
            </w:r>
            <w:r>
              <w:t xml:space="preserve">[0.815]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0.055</w:t>
              <w:br w:type="textWrapping"/>
            </w:r>
            <w:r>
              <w:t xml:space="preserve">(0.029)</w:t>
              <w:br w:type="textWrapping"/>
            </w:r>
            <w:r>
              <w:t xml:space="preserve">[0.406]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(0.020)</w:t>
              <w:br w:type="textWrapping"/>
            </w:r>
            <w:r>
              <w:t xml:space="preserve">[0.987]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(0.020)</w:t>
              <w:br w:type="textWrapping"/>
            </w:r>
            <w:r>
              <w:t xml:space="preserve">[0.929]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(0.030)</w:t>
              <w:br w:type="textWrapping"/>
            </w:r>
            <w:r>
              <w:t xml:space="preserve">[0.728]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(0.030)</w:t>
              <w:br w:type="textWrapping"/>
            </w:r>
            <w:r>
              <w:t xml:space="preserve">[0.642]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-0.022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0.046*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0.081**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0.093**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0.097***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0.063**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0.146***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0.116***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0.083*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0.096*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-0.029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(0.041)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-0.051*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-0.124***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-0.097***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-0.107***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-0.167***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-0.156***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-0.083***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-0.147***</w:t>
              <w:br w:type="textWrapping"/>
            </w:r>
            <w:r>
              <w:t xml:space="preserve">(0.026)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0.176***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0.659***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0.677***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0.603***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0.132***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0.624***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0.573***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0.030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SC34 LPM results of the heterogeneity models for Support conservative policies, Support liberal policies, and Support environmental policies, including speeders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(0.018)</w:t>
              <w:br w:type="textWrapping"/>
            </w:r>
            <w:r>
              <w:t xml:space="preserve">[0.639]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(0.016)</w:t>
              <w:br w:type="textWrapping"/>
            </w:r>
            <w:r>
              <w:t xml:space="preserve">[0.824]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(0.022)</w:t>
              <w:br w:type="textWrapping"/>
            </w:r>
            <w:r>
              <w:t xml:space="preserve">[0.639]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(0.023)</w:t>
              <w:br w:type="textWrapping"/>
            </w:r>
            <w:r>
              <w:t xml:space="preserve">[0.568]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(0.018)</w:t>
              <w:br w:type="textWrapping"/>
            </w:r>
            <w:r>
              <w:t xml:space="preserve">[0.911]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(0.017)</w:t>
              <w:br w:type="textWrapping"/>
            </w:r>
            <w:r>
              <w:t xml:space="preserve">[0.896]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(0.024)</w:t>
              <w:br w:type="textWrapping"/>
            </w:r>
            <w:r>
              <w:t xml:space="preserve">[0.328]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0.049*</w:t>
              <w:br w:type="textWrapping"/>
            </w:r>
            <w:r>
              <w:t xml:space="preserve">(0.025)</w:t>
              <w:br w:type="textWrapping"/>
            </w:r>
            <w:r>
              <w:t xml:space="preserve">[0.285]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(0.019)</w:t>
              <w:br w:type="textWrapping"/>
            </w:r>
            <w:r>
              <w:t xml:space="preserve">[0.968]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(0.018)</w:t>
              <w:br w:type="textWrapping"/>
            </w:r>
            <w:r>
              <w:t xml:space="preserve">[1.000]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0.047</w:t>
              <w:br w:type="textWrapping"/>
            </w:r>
            <w:r>
              <w:t xml:space="preserve">(0.032)</w:t>
              <w:br w:type="textWrapping"/>
            </w:r>
            <w:r>
              <w:t xml:space="preserve">[0.597]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(0.032)</w:t>
              <w:br w:type="textWrapping"/>
            </w:r>
            <w:r>
              <w:t xml:space="preserve">[0.573]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-0.099**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0.097**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0.069**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0.128***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0.074*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0.147***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0.271***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0.222***</w:t>
              <w:br w:type="textWrapping"/>
            </w:r>
            <w:r>
              <w:t xml:space="preserve">(0.029)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-0.089*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0.054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-0.067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-0.015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(0.041)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-0.072**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-0.045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-0.048*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-0.156***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-0.139***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-0.100***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-0.076**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-0.144***</w:t>
              <w:br w:type="textWrapping"/>
            </w:r>
            <w:r>
              <w:t xml:space="preserve">(0.026)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0.228***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0.167***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0.143***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0.665***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0.616***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0.141***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0.104***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0.542***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0.504***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0.065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0.063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SC35 LPM results of the heterogeneity models for Nutrition knowledge, Climate change acknowledgement, and Meat reduction social norms, including speeders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(0.020)</w:t>
              <w:br w:type="textWrapping"/>
            </w:r>
            <w:r>
              <w:t xml:space="preserve">[0.910]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(0.019)</w:t>
              <w:br w:type="textWrapping"/>
            </w:r>
            <w:r>
              <w:t xml:space="preserve">[0.997]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0.048</w:t>
              <w:br w:type="textWrapping"/>
            </w:r>
            <w:r>
              <w:t xml:space="preserve">(0.031)</w:t>
              <w:br w:type="textWrapping"/>
            </w:r>
            <w:r>
              <w:t xml:space="preserve">[0.564]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(0.031)</w:t>
              <w:br w:type="textWrapping"/>
            </w:r>
            <w:r>
              <w:t xml:space="preserve">[0.645]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(0.021)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(0.019)</w:t>
              <w:br w:type="textWrapping"/>
            </w:r>
            <w:r>
              <w:t xml:space="preserve">[0.811]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(0.032)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(0.032)</w:t>
              <w:br w:type="textWrapping"/>
            </w:r>
            <w:r>
              <w:t xml:space="preserve">[0.772]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(0.021)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(0.018)</w:t>
              <w:br w:type="textWrapping"/>
            </w:r>
            <w:r>
              <w:t xml:space="preserve">[0.995]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0.035</w:t>
              <w:br w:type="textWrapping"/>
            </w:r>
            <w:r>
              <w:t xml:space="preserve">(0.032)</w:t>
              <w:br w:type="textWrapping"/>
            </w:r>
            <w:r>
              <w:t xml:space="preserve">[0.812]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(0.032)</w:t>
              <w:br w:type="textWrapping"/>
            </w:r>
            <w:r>
              <w:t xml:space="preserve">[0.689]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0.140***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0.137***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0.106***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0.120***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0.237***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0.215***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0.106***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0.133***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0.106***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-0.049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-0.020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(0.042)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-0.066**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-0.041*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-0.076***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-0.061**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-0.110***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-0.089***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-0.156***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-0.164***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-0.146***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0.163***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0.131***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0.644***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0.592***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0.126***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0.596***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0.538***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0.172***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0.113***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0.636***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0.583***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2186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2186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2186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2186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2195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0.031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0.029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SC36 LPM results of the basic models, controlling for social desirability 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(0.016)</w:t>
              <w:br w:type="textWrapping"/>
            </w:r>
            <w:r>
              <w:t xml:space="preserve">[0.888]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(0.015)</w:t>
              <w:br w:type="textWrapping"/>
            </w:r>
            <w:r>
              <w:t xml:space="preserve">[0.641]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(0.020)</w:t>
              <w:br w:type="textWrapping"/>
            </w:r>
            <w:r>
              <w:t xml:space="preserve">[0.611]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0.040</w:t>
              <w:br w:type="textWrapping"/>
            </w:r>
            <w:r>
              <w:t xml:space="preserve">(0.021)</w:t>
              <w:br w:type="textWrapping"/>
            </w:r>
            <w:r>
              <w:t xml:space="preserve">[0.162]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Social desirability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(0.021)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(0.023)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-0.101***</w:t>
              <w:br w:type="textWrapping"/>
            </w:r>
            <w:r>
              <w:t xml:space="preserve">(0.021)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(0.026)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-0.156***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0.234***</w:t>
              <w:br w:type="textWrapping"/>
            </w:r>
            <w:r>
              <w:t xml:space="preserve">(0.019)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0.176***</w:t>
              <w:br w:type="textWrapping"/>
            </w:r>
            <w:r>
              <w:t xml:space="preserve">(0.018)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0.714***</w:t>
              <w:br w:type="textWrapping"/>
            </w:r>
            <w:r>
              <w:t xml:space="preserve">(0.022)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0.639***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2592" w:type="dxa"/>
          </w:tcPr>
          <w:p>
            <w:pPr>
              <w:spacing w:after="0"/>
            </w:pPr>
            <w:r>
              <w:t xml:space="preserve">0.019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12960" w:type="dxa"/>
            <w:gridSpan w:val="5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SC37 LPM results of the heterogeneity models for Food deprivation, Poor health, and Unemployed, controlling for social desirability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Food deprivation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Poor health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Unemployed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(0.022)</w:t>
              <w:br w:type="textWrapping"/>
            </w:r>
            <w:r>
              <w:t xml:space="preserve">[0.987]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(0.019)</w:t>
              <w:br w:type="textWrapping"/>
            </w:r>
            <w:r>
              <w:t xml:space="preserve">[0.987]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(0.025)</w:t>
              <w:br w:type="textWrapping"/>
            </w:r>
            <w:r>
              <w:t xml:space="preserve">[0.929]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(0.026)</w:t>
              <w:br w:type="textWrapping"/>
            </w:r>
            <w:r>
              <w:t xml:space="preserve">[0.726]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(0.018)</w:t>
              <w:br w:type="textWrapping"/>
            </w:r>
            <w:r>
              <w:t xml:space="preserve">[0.963]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(0.017)</w:t>
              <w:br w:type="textWrapping"/>
            </w:r>
            <w:r>
              <w:t xml:space="preserve">[0.937]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(0.022)</w:t>
              <w:br w:type="textWrapping"/>
            </w:r>
            <w:r>
              <w:t xml:space="preserve">[0.917]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(0.023)</w:t>
              <w:br w:type="textWrapping"/>
            </w:r>
            <w:r>
              <w:t xml:space="preserve">[0.892]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(0.017)</w:t>
              <w:br w:type="textWrapping"/>
            </w:r>
            <w:r>
              <w:t xml:space="preserve">[0.998]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(0.015)</w:t>
              <w:br w:type="textWrapping"/>
            </w:r>
            <w:r>
              <w:t xml:space="preserve">[0.953]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0.022</w:t>
              <w:br w:type="textWrapping"/>
            </w:r>
            <w:r>
              <w:t xml:space="preserve">(0.020)</w:t>
              <w:br w:type="textWrapping"/>
            </w:r>
            <w:r>
              <w:t xml:space="preserve">[0.848]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(0.021)</w:t>
              <w:br w:type="textWrapping"/>
            </w:r>
            <w:r>
              <w:t xml:space="preserve">[0.391]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-0.055*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-0.044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-0.036</w:t>
              <w:br w:type="textWrapping"/>
            </w:r>
            <w:r>
              <w:t xml:space="preserve">(0.055)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-0.106</w:t>
              <w:br w:type="textWrapping"/>
            </w:r>
            <w:r>
              <w:t xml:space="preserve">(0.073)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-0.000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(0.052)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0.090</w:t>
              <w:br w:type="textWrapping"/>
            </w:r>
            <w:r>
              <w:t xml:space="preserve">(0.054)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(0.079)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(0.102)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0.041</w:t>
              <w:br w:type="textWrapping"/>
            </w:r>
            <w:r>
              <w:t xml:space="preserve">(0.104)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Social desirability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-0.155***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-0.101***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-0.085***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-0.159***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0.255***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0.186***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0.731***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0.656***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0.181***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0.648***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0.719***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0.645***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SC38 LPM results of the heterogeneity models for Low education, First income decile, and Below median age, controlling for social desirability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First income decile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Below median age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(0.021)</w:t>
              <w:br w:type="textWrapping"/>
            </w:r>
            <w:r>
              <w:t xml:space="preserve">[0.780]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(0.019)</w:t>
              <w:br w:type="textWrapping"/>
            </w:r>
            <w:r>
              <w:t xml:space="preserve">[0.802]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(0.025)</w:t>
              <w:br w:type="textWrapping"/>
            </w:r>
            <w:r>
              <w:t xml:space="preserve">[0.828]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(0.026)</w:t>
              <w:br w:type="textWrapping"/>
            </w:r>
            <w:r>
              <w:t xml:space="preserve">[0.780]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(0.018)</w:t>
              <w:br w:type="textWrapping"/>
            </w:r>
            <w:r>
              <w:t xml:space="preserve">[0.965]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(0.016)</w:t>
              <w:br w:type="textWrapping"/>
            </w:r>
            <w:r>
              <w:t xml:space="preserve">[0.884]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(0.021)</w:t>
              <w:br w:type="textWrapping"/>
            </w:r>
            <w:r>
              <w:t xml:space="preserve">[0.884]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(0.022)</w:t>
              <w:br w:type="textWrapping"/>
            </w:r>
            <w:r>
              <w:t xml:space="preserve">[0.744]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(0.022)</w:t>
              <w:br w:type="textWrapping"/>
            </w:r>
            <w:r>
              <w:t xml:space="preserve">[0.985]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(0.021)</w:t>
              <w:br w:type="textWrapping"/>
            </w:r>
            <w:r>
              <w:t xml:space="preserve">[0.948]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(0.029)</w:t>
              <w:br w:type="textWrapping"/>
            </w:r>
            <w:r>
              <w:t xml:space="preserve">[0.990]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(0.029)</w:t>
              <w:br w:type="textWrapping"/>
            </w:r>
            <w:r>
              <w:t xml:space="preserve">[0.695]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-0.035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-0.034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-0.072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0.071*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0.019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(0.043)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-0.043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-0.030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0.095</w:t>
              <w:br w:type="textWrapping"/>
            </w:r>
            <w:r>
              <w:t xml:space="preserve">(0.063)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(0.042)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Social desirability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0.020</w:t>
              <w:br w:type="textWrapping"/>
            </w:r>
            <w:r>
              <w:t xml:space="preserve">(0.021)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-0.111***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-0.096***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-0.160***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-0.099***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-0.154***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-0.102***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-0.156***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0.268***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0.653***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0.721***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0.648***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0.209***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0.170***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0.698***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0.621***</w:t>
              <w:br w:type="textWrapping"/>
            </w:r>
            <w:r>
              <w:t xml:space="preserve">(0.028)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0.018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SC39 LPM results of the heterogeneity models for Female, Meat-free diet (vs. varied and high-meat diets), and High-meat diet (vs. low and varied-meat diets), controlling for social desirability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Meat-free diet (vs. varied and high-meat diets)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High-meat diet (vs. low and varied-meat diets)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(0.023)</w:t>
              <w:br w:type="textWrapping"/>
            </w:r>
            <w:r>
              <w:t xml:space="preserve">[0.914]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(0.020)</w:t>
              <w:br w:type="textWrapping"/>
            </w:r>
            <w:r>
              <w:t xml:space="preserve">[0.914]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(0.031)</w:t>
              <w:br w:type="textWrapping"/>
            </w:r>
            <w:r>
              <w:t xml:space="preserve">[0.914]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(0.031)</w:t>
              <w:br w:type="textWrapping"/>
            </w:r>
            <w:r>
              <w:t xml:space="preserve">[0.868]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(0.016)</w:t>
              <w:br w:type="textWrapping"/>
            </w:r>
            <w:r>
              <w:t xml:space="preserve">[0.808]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(0.015)</w:t>
              <w:br w:type="textWrapping"/>
            </w:r>
            <w:r>
              <w:t xml:space="preserve">[0.808]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(0.021)</w:t>
              <w:br w:type="textWrapping"/>
            </w:r>
            <w:r>
              <w:t xml:space="preserve">[0.637]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(0.021)</w:t>
              <w:br w:type="textWrapping"/>
            </w:r>
            <w:r>
              <w:t xml:space="preserve">[0.410]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(0.017)</w:t>
              <w:br w:type="textWrapping"/>
            </w:r>
            <w:r>
              <w:t xml:space="preserve">[0.920]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(0.015)</w:t>
              <w:br w:type="textWrapping"/>
            </w:r>
            <w:r>
              <w:t xml:space="preserve">[0.920]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(0.020)</w:t>
              <w:br w:type="textWrapping"/>
            </w:r>
            <w:r>
              <w:t xml:space="preserve">[0.920]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(0.021)</w:t>
              <w:br w:type="textWrapping"/>
            </w:r>
            <w:r>
              <w:t xml:space="preserve">[0.493]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0.126***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0.117***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0.558***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0.282***</w:t>
              <w:br w:type="textWrapping"/>
            </w:r>
            <w:r>
              <w:t xml:space="preserve">(0.071)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0.243***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0.123</w:t>
              <w:br w:type="textWrapping"/>
            </w:r>
            <w:r>
              <w:t xml:space="preserve">(0.066)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</w:t>
              <w:br w:type="textWrapping"/>
            </w:r>
            <w:r>
              <w:t xml:space="preserve">(0.051)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-0.035</w:t>
              <w:br w:type="textWrapping"/>
            </w:r>
            <w:r>
              <w:t xml:space="preserve">(0.049)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-0.375***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-0.357***</w:t>
              <w:br w:type="textWrapping"/>
            </w:r>
            <w:r>
              <w:t xml:space="preserve">(0.074)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0.029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-0.114</w:t>
              <w:br w:type="textWrapping"/>
            </w:r>
            <w:r>
              <w:t xml:space="preserve">(0.097)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0.036</w:t>
              <w:br w:type="textWrapping"/>
            </w:r>
            <w:r>
              <w:t xml:space="preserve">(0.101)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-0.145</w:t>
              <w:br w:type="textWrapping"/>
            </w:r>
            <w:r>
              <w:t xml:space="preserve">(0.075)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(0.086)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0.141</w:t>
              <w:br w:type="textWrapping"/>
            </w:r>
            <w:r>
              <w:t xml:space="preserve">(0.092)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(0.080)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0.282*</w:t>
              <w:br w:type="textWrapping"/>
            </w:r>
            <w:r>
              <w:t xml:space="preserve">(0.118)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0.276*</w:t>
              <w:br w:type="textWrapping"/>
            </w:r>
            <w:r>
              <w:t xml:space="preserve">(0.113)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Social desirability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(0.021)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-0.065**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-0.063**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-0.060*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-0.016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-0.101***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-0.156***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-0.152***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-0.100***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-0.148***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0.229***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0.648***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0.578***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0.155***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0.698***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0.629***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0.236***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0.723***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0.647***</w:t>
              <w:br w:type="textWrapping"/>
            </w:r>
            <w:r>
              <w:t xml:space="preserve">(0.023)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0.029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0.091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0.028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0.089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0.026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SC40 LPM results of the heterogeneity models for Dine in canteen, Support nationally oriented policies, and Support social policies, controlling for social desirability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Dine in canteen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nationally oriented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social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(0.021)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(0.019)</w:t>
              <w:br w:type="textWrapping"/>
            </w:r>
            <w:r>
              <w:t xml:space="preserve">[0.988]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(0.025)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(0.026)</w:t>
              <w:br w:type="textWrapping"/>
            </w:r>
            <w:r>
              <w:t xml:space="preserve">[0.980]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(0.022)</w:t>
              <w:br w:type="textWrapping"/>
            </w:r>
            <w:r>
              <w:t xml:space="preserve">[0.866]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(0.020)</w:t>
              <w:br w:type="textWrapping"/>
            </w:r>
            <w:r>
              <w:t xml:space="preserve">[0.816]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(0.029)</w:t>
              <w:br w:type="textWrapping"/>
            </w:r>
            <w:r>
              <w:t xml:space="preserve">[0.816]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0.052</w:t>
              <w:br w:type="textWrapping"/>
            </w:r>
            <w:r>
              <w:t xml:space="preserve">(0.030)</w:t>
              <w:br w:type="textWrapping"/>
            </w:r>
            <w:r>
              <w:t xml:space="preserve">[0.410]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(0.021)</w:t>
              <w:br w:type="textWrapping"/>
            </w:r>
            <w:r>
              <w:t xml:space="preserve">[0.990]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(0.019)</w:t>
              <w:br w:type="textWrapping"/>
            </w:r>
            <w:r>
              <w:t xml:space="preserve">[0.927]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(0.030)</w:t>
              <w:br w:type="textWrapping"/>
            </w:r>
            <w:r>
              <w:t xml:space="preserve">[0.726]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0.044</w:t>
              <w:br w:type="textWrapping"/>
            </w:r>
            <w:r>
              <w:t xml:space="preserve">(0.030)</w:t>
              <w:br w:type="textWrapping"/>
            </w:r>
            <w:r>
              <w:t xml:space="preserve">[0.634]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0.030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0.076**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0.089**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0.099***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0.067**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0.146***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0.119***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(0.034)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0.033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0.077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0.085</w:t>
              <w:br w:type="textWrapping"/>
            </w:r>
            <w:r>
              <w:t xml:space="preserve">(0.044)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(0.033)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-0.031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(0.041)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Social desirability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0.009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-0.006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-0.012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0.001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-0.023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-0.068**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-0.049*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(0.025)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-0.111***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-0.090***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-0.104***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-0.166***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-0.102***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-0.087***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-0.159***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-0.097***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-0.151***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0.225***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0.180***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0.721***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0.649***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0.214***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0.161***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0.681***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0.601***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0.173***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0.625***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0.566***</w:t>
              <w:br w:type="textWrapping"/>
            </w:r>
            <w:r>
              <w:t xml:space="preserve">(0.029)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0.030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SC41 LPM results of the heterogeneity models for Support conservative policies, Support liberal policies, and Support environmental policies, controlling for social desirability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conservative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liberal policies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Support environmental policies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0.023</w:t>
              <w:br w:type="textWrapping"/>
            </w:r>
            <w:r>
              <w:t xml:space="preserve">(0.018)</w:t>
              <w:br w:type="textWrapping"/>
            </w:r>
            <w:r>
              <w:t xml:space="preserve">[0.650]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(0.016)</w:t>
              <w:br w:type="textWrapping"/>
            </w:r>
            <w:r>
              <w:t xml:space="preserve">[0.727]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0.025</w:t>
              <w:br w:type="textWrapping"/>
            </w:r>
            <w:r>
              <w:t xml:space="preserve">(0.022)</w:t>
              <w:br w:type="textWrapping"/>
            </w:r>
            <w:r>
              <w:t xml:space="preserve">[0.678]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0.031</w:t>
              <w:br w:type="textWrapping"/>
            </w:r>
            <w:r>
              <w:t xml:space="preserve">(0.023)</w:t>
              <w:br w:type="textWrapping"/>
            </w:r>
            <w:r>
              <w:t xml:space="preserve">[0.632]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(0.018)</w:t>
              <w:br w:type="textWrapping"/>
            </w:r>
            <w:r>
              <w:t xml:space="preserve">[0.917]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0.016</w:t>
              <w:br w:type="textWrapping"/>
            </w:r>
            <w:r>
              <w:t xml:space="preserve">(0.017)</w:t>
              <w:br w:type="textWrapping"/>
            </w:r>
            <w:r>
              <w:t xml:space="preserve">[0.860]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0.043</w:t>
              <w:br w:type="textWrapping"/>
            </w:r>
            <w:r>
              <w:t xml:space="preserve">(0.024)</w:t>
              <w:br w:type="textWrapping"/>
            </w:r>
            <w:r>
              <w:t xml:space="preserve">[0.385]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0.048</w:t>
              <w:br w:type="textWrapping"/>
            </w:r>
            <w:r>
              <w:t xml:space="preserve">(0.025)</w:t>
              <w:br w:type="textWrapping"/>
            </w:r>
            <w:r>
              <w:t xml:space="preserve">[0.304]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(0.019)</w:t>
              <w:br w:type="textWrapping"/>
            </w:r>
            <w:r>
              <w:t xml:space="preserve">[0.924]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(0.018)</w:t>
              <w:br w:type="textWrapping"/>
            </w:r>
            <w:r>
              <w:t xml:space="preserve">[0.960]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0.046</w:t>
              <w:br w:type="textWrapping"/>
            </w:r>
            <w:r>
              <w:t xml:space="preserve">(0.032)</w:t>
              <w:br w:type="textWrapping"/>
            </w:r>
            <w:r>
              <w:t xml:space="preserve">[0.631]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0.053</w:t>
              <w:br w:type="textWrapping"/>
            </w:r>
            <w:r>
              <w:t xml:space="preserve">(0.032)</w:t>
              <w:br w:type="textWrapping"/>
            </w:r>
            <w:r>
              <w:t xml:space="preserve">[0.505]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0.027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</w:t>
              <w:br w:type="textWrapping"/>
            </w:r>
            <w:r>
              <w:t xml:space="preserve">(0.037)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-0.098*</w:t>
              <w:br w:type="textWrapping"/>
            </w:r>
            <w:r>
              <w:t xml:space="preserve">(0.038)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0.098**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0.071**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0.128***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0.075*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0.154***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0.114***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0.274***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0.229***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-0.110**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0.045</w:t>
              <w:br w:type="textWrapping"/>
            </w:r>
            <w:r>
              <w:t xml:space="preserve">(0.053)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-0.032</w:t>
              <w:br w:type="textWrapping"/>
            </w:r>
            <w:r>
              <w:t xml:space="preserve">(0.039)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(0.036)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-0.070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(0.045)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-0.025</w:t>
              <w:br w:type="textWrapping"/>
            </w:r>
            <w:r>
              <w:t xml:space="preserve">(0.031)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-0.049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-0.026</w:t>
              <w:br w:type="textWrapping"/>
            </w:r>
            <w:r>
              <w:t xml:space="preserve">(0.041)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Social desirability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0.000</w:t>
              <w:br w:type="textWrapping"/>
            </w:r>
            <w:r>
              <w:t xml:space="preserve">(0.021)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-0.060**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-0.046*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-0.011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0.026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-0.100***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-0.086***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-0.092***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-0.158***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-0.084***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-0.071**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-0.143***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-0.082***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-0.147***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0.170***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0.731***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0.660***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0.193***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0.662***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0.607***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0.140***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0.106***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0.548***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0.500***</w:t>
              <w:br w:type="textWrapping"/>
            </w:r>
            <w:r>
              <w:t xml:space="preserve">(0.029)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0.017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0.075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0.066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0.020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0.043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0.072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0.063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SC42 LPM results of the heterogeneity models for Nutrition knowledge, Climate change acknowledgement, and Meat reduction social norms, controlling for social desirability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Nutrition knowledge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Climate change acknowledgement</w:t>
            </w:r>
          </w:p>
        </w:tc>
        <w:tc>
          <w:tcPr>
            <w:tcW w:w="3984" w:type="dxa"/>
            <w:gridSpan w:val="4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reduction social norms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(0.020)</w:t>
              <w:br w:type="textWrapping"/>
            </w:r>
            <w:r>
              <w:t xml:space="preserve">[0.922]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(0.019)</w:t>
              <w:br w:type="textWrapping"/>
            </w:r>
            <w:r>
              <w:t xml:space="preserve">[0.972]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0.042</w:t>
              <w:br w:type="textWrapping"/>
            </w:r>
            <w:r>
              <w:t xml:space="preserve">(0.031)</w:t>
              <w:br w:type="textWrapping"/>
            </w:r>
            <w:r>
              <w:t xml:space="preserve">[0.713]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(0.032)</w:t>
              <w:br w:type="textWrapping"/>
            </w:r>
            <w:r>
              <w:t xml:space="preserve">[0.754]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(0.021)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0.021</w:t>
              <w:br w:type="textWrapping"/>
            </w:r>
            <w:r>
              <w:t xml:space="preserve">(0.019)</w:t>
              <w:br w:type="textWrapping"/>
            </w:r>
            <w:r>
              <w:t xml:space="preserve">[0.812]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(0.033)</w:t>
              <w:br w:type="textWrapping"/>
            </w:r>
            <w:r>
              <w:t xml:space="preserve">[0.996]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0.039</w:t>
              <w:br w:type="textWrapping"/>
            </w:r>
            <w:r>
              <w:t xml:space="preserve">(0.033)</w:t>
              <w:br w:type="textWrapping"/>
            </w:r>
            <w:r>
              <w:t xml:space="preserve">[0.770]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0.004</w:t>
              <w:br w:type="textWrapping"/>
            </w:r>
            <w:r>
              <w:t xml:space="preserve">(0.021)</w:t>
              <w:br w:type="textWrapping"/>
            </w:r>
            <w:r>
              <w:t xml:space="preserve">[0.997]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0.002</w:t>
              <w:br w:type="textWrapping"/>
            </w:r>
            <w:r>
              <w:t xml:space="preserve">(0.018)</w:t>
              <w:br w:type="textWrapping"/>
            </w:r>
            <w:r>
              <w:t xml:space="preserve">[0.997]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0.028</w:t>
              <w:br w:type="textWrapping"/>
            </w:r>
            <w:r>
              <w:t xml:space="preserve">(0.032)</w:t>
              <w:br w:type="textWrapping"/>
            </w:r>
            <w:r>
              <w:t xml:space="preserve">[0.932]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0.037</w:t>
              <w:br w:type="textWrapping"/>
            </w:r>
            <w:r>
              <w:t xml:space="preserve">(0.033)</w:t>
              <w:br w:type="textWrapping"/>
            </w:r>
            <w:r>
              <w:t xml:space="preserve">[0.828]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0.136***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0.077***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0.133***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0.102**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0.124***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0.100***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0.235***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0.214***</w:t>
              <w:br w:type="textWrapping"/>
            </w:r>
            <w:r>
              <w:t xml:space="preserve">(0.030)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0.104***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0.094***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0.134***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0.106***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heterogeneity variable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-0.028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0.024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-0.045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-0.002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-0.019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0.017</w:t>
              <w:br w:type="textWrapping"/>
            </w:r>
            <w:r>
              <w:t xml:space="preserve">(0.040)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(0.042)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-0.004</w:t>
              <w:br w:type="textWrapping"/>
            </w:r>
            <w:r>
              <w:t xml:space="preserve">(0.032)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-0.014</w:t>
              <w:br w:type="textWrapping"/>
            </w:r>
            <w:r>
              <w:t xml:space="preserve">(0.041)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(0.042)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Social desirability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(0.016)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-0.013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0.003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0.012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-0.005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-0.010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0.006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0.014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-0.001</w:t>
              <w:br w:type="textWrapping"/>
            </w:r>
            <w:r>
              <w:t xml:space="preserve">(0.017)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-0.007</w:t>
              <w:br w:type="textWrapping"/>
            </w:r>
            <w:r>
              <w:t xml:space="preserve">(0.015)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0.010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0.018</w:t>
              <w:br w:type="textWrapping"/>
            </w:r>
            <w:r>
              <w:t xml:space="preserve">(0.021)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-0.079***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-0.033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-0.069**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(0.024)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-0.092***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-0.044*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-0.095***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-0.047*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-0.073***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-0.029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-0.062**</w:t>
              <w:br w:type="textWrapping"/>
            </w:r>
            <w:r>
              <w:t xml:space="preserve">(0.023)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-0.018</w:t>
              <w:br w:type="textWrapping"/>
            </w:r>
            <w:r>
              <w:t xml:space="preserve">(0.024)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-0.105***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-0.089***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-0.093***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-0.159***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-0.106***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-0.091***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-0.103***</w:t>
              <w:br w:type="textWrapping"/>
            </w:r>
            <w:r>
              <w:t xml:space="preserve">(0.025)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-0.168***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-0.094***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-0.080***</w:t>
              <w:br w:type="textWrapping"/>
            </w:r>
            <w:r>
              <w:t xml:space="preserve">(0.018)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-0.081**</w:t>
              <w:br w:type="textWrapping"/>
            </w:r>
            <w:r>
              <w:t xml:space="preserve">(0.026)</w:t>
            </w:r>
          </w:p>
        </w:tc>
        <w:tc>
          <w:tcPr>
            <w:tcW w:w="996" w:type="dxa"/>
          </w:tcPr>
          <w:p>
            <w:pPr>
              <w:spacing w:after="0" w:lineRule="auto"/>
              <w:jc w:val="left"/>
            </w:pPr>
            <w:r>
              <w:t xml:space="preserve">-0.149***</w:t>
              <w:br w:type="textWrapping"/>
            </w:r>
            <w:r>
              <w:t xml:space="preserve">(0.027)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0.166***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0.138***</w:t>
              <w:br w:type="textWrapping"/>
            </w:r>
            <w:r>
              <w:t xml:space="preserve">(0.020)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0.647***</w:t>
              <w:br w:type="textWrapping"/>
            </w:r>
            <w:r>
              <w:t xml:space="preserve">(0.027)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0.588***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0.172***</w:t>
              <w:br w:type="textWrapping"/>
            </w:r>
            <w:r>
              <w:t xml:space="preserve">(0.021)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0.125***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0.595***</w:t>
              <w:br w:type="textWrapping"/>
            </w:r>
            <w:r>
              <w:t xml:space="preserve">(0.028)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0.529***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0.170***</w:t>
              <w:br w:type="textWrapping"/>
            </w:r>
            <w:r>
              <w:t xml:space="preserve">(0.022)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0.118***</w:t>
              <w:br w:type="textWrapping"/>
            </w:r>
            <w:r>
              <w:t xml:space="preserve">(0.019)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0.632***</w:t>
              <w:br w:type="textWrapping"/>
            </w:r>
            <w:r>
              <w:t xml:space="preserve">(0.029)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0.574***</w:t>
              <w:br w:type="textWrapping"/>
            </w:r>
            <w:r>
              <w:t xml:space="preserve">(0.030)</w:t>
            </w:r>
          </w:p>
        </w:tc>
      </w:tr>
      <w:tr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2145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996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996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0.038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0.022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0.040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0.073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0.066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0.030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0.031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0.026</w:t>
            </w:r>
          </w:p>
        </w:tc>
        <w:tc>
          <w:tcPr>
            <w:tcW w:w="996" w:type="dxa"/>
          </w:tcPr>
          <w:p>
            <w:pPr>
              <w:spacing w:after="0"/>
            </w:pPr>
            <w:r>
              <w:t xml:space="preserve">0.032</w:t>
            </w:r>
          </w:p>
        </w:tc>
      </w:tr>
      <w:tr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0.036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0.019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0.027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0.038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0.071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0.063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0.028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0.023</w:t>
            </w:r>
          </w:p>
        </w:tc>
        <w:tc>
          <w:tcPr>
            <w:tcW w:w="996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0.029</w:t>
            </w:r>
          </w:p>
        </w:tc>
      </w:tr>
      <w:tr>
        <w:tc>
          <w:tcPr>
            <w:tcW w:w="12948" w:type="dxa"/>
            <w:gridSpan w:val="13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For health-risk information, Westfall-Young MHT adjusted p-values in brackets with 10,000 bootstrap replications. </w:t>
              <w:br w:type="textWrapping"/>
            </w:r>
            <w:r>
              <w:t xml:space="preserve">***p&lt;0.001, **p&lt;0.01, *p&lt;0.05 for standard p-values, +++p&lt; 0.001, ++p &lt; 0.01, +p &lt; 0.05 for Westfall-Young MHT adjusted p-values.</w:t>
            </w:r>
          </w:p>
        </w:tc>
      </w:tr>
    </w:tbl>
    <w:p>
      <w:r>
        <w:t/>
      </w:r>
    </w:p>
    <w:p>
      <w:r>
        <w:br w:type="page"/>
      </w:r>
    </w:p>
    <w:p>
      <w:r>
        <w:t/>
      </w:r>
      <w:r>
        <w:rPr>
          <w:sz w:val="22"/>
        </w:rPr>
        <w:t xml:space="preserve">Table SC43 Two stage least square results of the basic models, with harmfulness of meat consumption instrumented on health-risk information - pooled sample.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 for society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oneself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Meat-free days acceptability for society</w:t>
            </w:r>
          </w:p>
        </w:tc>
      </w:tr>
      <w:tr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Harmfulness of meat consumption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0.052</w:t>
              <w:br w:type="textWrapping"/>
            </w:r>
            <w:r>
              <w:t xml:space="preserve">(0.380)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0.220</w:t>
              <w:br w:type="textWrapping"/>
            </w:r>
            <w:r>
              <w:t xml:space="preserve">(0.287)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0.491</w:t>
              <w:br w:type="textWrapping"/>
            </w:r>
            <w:r>
              <w:t xml:space="preserve">(0.479)</w:t>
            </w:r>
          </w:p>
        </w:tc>
        <w:tc>
          <w:tcPr>
            <w:tcW w:w="2592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0.766</w:t>
              <w:br w:type="textWrapping"/>
            </w:r>
            <w:r>
              <w:t xml:space="preserve">(0.431)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-0.070</w:t>
              <w:br w:type="textWrapping"/>
            </w:r>
            <w:r>
              <w:t xml:space="preserve">(0.061)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-0.008</w:t>
              <w:br w:type="textWrapping"/>
            </w:r>
            <w:r>
              <w:t xml:space="preserve">(0.036)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0.007</w:t>
              <w:br w:type="textWrapping"/>
            </w:r>
            <w:r>
              <w:t xml:space="preserve">(0.077)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0.061</w:t>
              <w:br w:type="textWrapping"/>
            </w:r>
            <w:r>
              <w:t xml:space="preserve">(0.054)</w:t>
            </w:r>
          </w:p>
        </w:tc>
      </w:tr>
      <w:tr>
        <w:tc>
          <w:tcPr>
            <w:tcW w:w="2592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-0.085</w:t>
              <w:br w:type="textWrapping"/>
            </w:r>
            <w:r>
              <w:t xml:space="preserve">(0.114)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-0.027</w:t>
              <w:br w:type="textWrapping"/>
            </w:r>
            <w:r>
              <w:t xml:space="preserve">(0.080)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0.057</w:t>
              <w:br w:type="textWrapping"/>
            </w:r>
            <w:r>
              <w:t xml:space="preserve">(0.145)</w:t>
            </w:r>
          </w:p>
        </w:tc>
        <w:tc>
          <w:tcPr>
            <w:tcW w:w="2592" w:type="dxa"/>
          </w:tcPr>
          <w:p>
            <w:pPr>
              <w:spacing w:after="0" w:lineRule="auto"/>
              <w:jc w:val="left"/>
            </w:pPr>
            <w:r>
              <w:t xml:space="preserve">0.052</w:t>
              <w:br w:type="textWrapping"/>
            </w:r>
            <w:r>
              <w:t xml:space="preserve">(0.121)</w:t>
            </w:r>
          </w:p>
        </w:tc>
      </w:tr>
      <w:tr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0.188</w:t>
              <w:br w:type="textWrapping"/>
            </w:r>
            <w:r>
              <w:t xml:space="preserve">(0.325)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(0.256)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0.308</w:t>
              <w:br w:type="textWrapping"/>
            </w:r>
            <w:r>
              <w:t xml:space="preserve">(0.411)</w:t>
            </w:r>
          </w:p>
        </w:tc>
        <w:tc>
          <w:tcPr>
            <w:tcW w:w="2592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(0.386)</w:t>
            </w:r>
          </w:p>
        </w:tc>
      </w:tr>
      <w:tr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  <w:tc>
          <w:tcPr>
            <w:tcW w:w="259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>2154</w:t>
            </w:r>
          </w:p>
        </w:tc>
      </w:tr>
      <w:tr>
        <w:tc>
          <w:tcPr>
            <w:tcW w:w="12960" w:type="dxa"/>
            <w:gridSpan w:val="5"/>
            <w:tcBorders>
              <w:top w:val="single" w:color="000000"/>
            </w:tcBorders>
          </w:tcPr>
          <w:p>
            <w:pPr>
              <w:spacing w:after="0" w:lineRule="auto"/>
            </w:pPr>
            <w:r>
              <w:t xml:space="preserve">Note: Robust standard errors in parentheses.</w:t>
              <w:br w:type="textWrapping"/>
            </w:r>
            <w:r>
              <w:t xml:space="preserve">***p&lt;0.001, **p&lt;0.01, *p&lt;0.05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